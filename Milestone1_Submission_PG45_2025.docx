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FEF20" w14:textId="71845F40" w:rsidR="00F40890" w:rsidRDefault="00F40890">
      <w:pPr>
        <w:pStyle w:val="Heading1"/>
      </w:pPr>
      <w:r>
        <w:t>2006ICT/2805ICT/3815ICT Object Oriented Software Development</w:t>
      </w:r>
    </w:p>
    <w:p w14:paraId="25D41E37" w14:textId="12CEF1E1" w:rsidR="009F6D4C" w:rsidRDefault="009968A1">
      <w:pPr>
        <w:pStyle w:val="Heading1"/>
      </w:pPr>
      <w:r>
        <w:t>Milestone 1 Submission Template</w:t>
      </w:r>
      <w:r w:rsidR="00F40890">
        <w:t xml:space="preserve"> (2005)</w:t>
      </w:r>
    </w:p>
    <w:p w14:paraId="29818358" w14:textId="77777777" w:rsidR="00F40890" w:rsidRDefault="00F40890">
      <w:pPr>
        <w:pStyle w:val="Heading2"/>
      </w:pPr>
    </w:p>
    <w:p w14:paraId="5597E8FD" w14:textId="689883A9" w:rsidR="009F6D4C" w:rsidRDefault="009968A1">
      <w:pPr>
        <w:pStyle w:val="Heading2"/>
      </w:pPr>
      <w:bookmarkStart w:id="0" w:name="OLE_LINK6"/>
      <w:r>
        <w:t>Group Information</w:t>
      </w:r>
    </w:p>
    <w:bookmarkEnd w:id="0"/>
    <w:p w14:paraId="335D8C18" w14:textId="2032C440" w:rsidR="00F40890" w:rsidRDefault="00F40890" w:rsidP="00F40890">
      <w:pPr>
        <w:pStyle w:val="ListParagraph"/>
        <w:numPr>
          <w:ilvl w:val="0"/>
          <w:numId w:val="10"/>
        </w:numPr>
      </w:pPr>
      <w:r>
        <w:t xml:space="preserve">Campus: </w:t>
      </w:r>
      <w:r w:rsidR="00FF3DFD">
        <w:t>Nathan Campus</w:t>
      </w:r>
    </w:p>
    <w:p w14:paraId="3FD216EA" w14:textId="0468FB22" w:rsidR="009F6D4C" w:rsidRDefault="009968A1" w:rsidP="00F40890">
      <w:pPr>
        <w:pStyle w:val="ListParagraph"/>
        <w:numPr>
          <w:ilvl w:val="0"/>
          <w:numId w:val="10"/>
        </w:numPr>
      </w:pPr>
      <w:r>
        <w:t xml:space="preserve">Group </w:t>
      </w:r>
      <w:r w:rsidR="00F40890">
        <w:t>Number</w:t>
      </w:r>
      <w:r>
        <w:t>:</w:t>
      </w:r>
      <w:r w:rsidR="00FF3DFD">
        <w:t xml:space="preserve"> PG</w:t>
      </w:r>
      <w:r w:rsidR="00262B6F">
        <w:t>45</w:t>
      </w:r>
    </w:p>
    <w:p w14:paraId="79C5E326" w14:textId="392CDF9B" w:rsidR="009F6D4C" w:rsidRDefault="009968A1" w:rsidP="00F40890">
      <w:pPr>
        <w:pStyle w:val="ListParagraph"/>
        <w:numPr>
          <w:ilvl w:val="0"/>
          <w:numId w:val="10"/>
        </w:numPr>
      </w:pPr>
      <w:r>
        <w:t>Group Members:</w:t>
      </w:r>
    </w:p>
    <w:p w14:paraId="59604E91" w14:textId="111A3F60" w:rsidR="00F40890" w:rsidRDefault="00971EBC" w:rsidP="00F40890">
      <w:pPr>
        <w:pStyle w:val="ListParagraph"/>
        <w:numPr>
          <w:ilvl w:val="1"/>
          <w:numId w:val="10"/>
        </w:numPr>
      </w:pPr>
      <w:r>
        <w:t>S5290093</w:t>
      </w:r>
      <w:r w:rsidR="00F40890">
        <w:t xml:space="preserve">, </w:t>
      </w:r>
      <w:r>
        <w:t>Tom Davis</w:t>
      </w:r>
      <w:r w:rsidR="00F40890">
        <w:t xml:space="preserve">, </w:t>
      </w:r>
      <w:r>
        <w:t>2006ICT</w:t>
      </w:r>
    </w:p>
    <w:p w14:paraId="368F5DCF" w14:textId="5F1AAF1E" w:rsidR="00F40890" w:rsidRDefault="758D3520" w:rsidP="00F40890">
      <w:pPr>
        <w:pStyle w:val="ListParagraph"/>
        <w:numPr>
          <w:ilvl w:val="1"/>
          <w:numId w:val="10"/>
        </w:numPr>
      </w:pPr>
      <w:r>
        <w:t>s5353657</w:t>
      </w:r>
      <w:r w:rsidR="00F40890">
        <w:t xml:space="preserve">, </w:t>
      </w:r>
      <w:r w:rsidR="1E1FB4DE">
        <w:t>Vo Duc Anh Tran</w:t>
      </w:r>
      <w:r w:rsidR="00F40890">
        <w:t xml:space="preserve">, </w:t>
      </w:r>
      <w:r w:rsidR="35BC873A">
        <w:t>2006ICT</w:t>
      </w:r>
    </w:p>
    <w:p w14:paraId="1B83A887" w14:textId="6937DEF8" w:rsidR="038AA4E9" w:rsidRDefault="038AA4E9" w:rsidP="58296FE8">
      <w:pPr>
        <w:pStyle w:val="ListParagraph"/>
        <w:numPr>
          <w:ilvl w:val="1"/>
          <w:numId w:val="10"/>
        </w:numPr>
      </w:pPr>
      <w:r>
        <w:t>s5376052</w:t>
      </w:r>
      <w:r w:rsidR="00F40890">
        <w:t xml:space="preserve">, </w:t>
      </w:r>
      <w:r w:rsidR="696B8EA4">
        <w:t>Vraj Patel</w:t>
      </w:r>
      <w:r w:rsidR="00F40890">
        <w:t xml:space="preserve">, </w:t>
      </w:r>
      <w:r w:rsidR="66BE7DDA">
        <w:t>2006ICT</w:t>
      </w:r>
    </w:p>
    <w:p w14:paraId="0EB0350A" w14:textId="77777777" w:rsidR="00F40890" w:rsidRDefault="00F40890" w:rsidP="00F40890">
      <w:pPr>
        <w:pStyle w:val="ListParagraph"/>
        <w:numPr>
          <w:ilvl w:val="1"/>
          <w:numId w:val="10"/>
        </w:numPr>
      </w:pPr>
      <w:r>
        <w:t>[Student ID], [Student Name], [Course Code]</w:t>
      </w:r>
    </w:p>
    <w:p w14:paraId="14AF8DCD" w14:textId="7B013388" w:rsidR="00F40890" w:rsidRDefault="00F40890" w:rsidP="00F40890">
      <w:pPr>
        <w:pStyle w:val="ListParagraph"/>
        <w:numPr>
          <w:ilvl w:val="1"/>
          <w:numId w:val="10"/>
        </w:numPr>
      </w:pPr>
      <w:r>
        <w:t>[Student ID], [Student Name], [Course Code]</w:t>
      </w:r>
    </w:p>
    <w:p w14:paraId="37A82855" w14:textId="341E6B5B" w:rsidR="009F6D4C" w:rsidRDefault="009968A1" w:rsidP="00F40890">
      <w:pPr>
        <w:pStyle w:val="ListParagraph"/>
        <w:numPr>
          <w:ilvl w:val="0"/>
          <w:numId w:val="10"/>
        </w:numPr>
      </w:pPr>
      <w:r>
        <w:t>Team Leader:</w:t>
      </w:r>
    </w:p>
    <w:p w14:paraId="492024B6" w14:textId="13DBA8FC" w:rsidR="009F6D4C" w:rsidRDefault="009968A1" w:rsidP="00F40890">
      <w:pPr>
        <w:pStyle w:val="ListParagraph"/>
        <w:numPr>
          <w:ilvl w:val="0"/>
          <w:numId w:val="10"/>
        </w:numPr>
      </w:pPr>
      <w:r>
        <w:t>Lab Teacher:</w:t>
      </w:r>
    </w:p>
    <w:p w14:paraId="1B8D3D40" w14:textId="77777777" w:rsidR="00B635CB" w:rsidRDefault="00B635CB" w:rsidP="00B635CB">
      <w:pPr>
        <w:pStyle w:val="Heading2"/>
      </w:pPr>
    </w:p>
    <w:p w14:paraId="14756276" w14:textId="75C2820E" w:rsidR="00B635CB" w:rsidRDefault="00B635CB" w:rsidP="00B635CB">
      <w:pPr>
        <w:pStyle w:val="Heading2"/>
      </w:pPr>
      <w:r>
        <w:t>Project Name: Tetris</w:t>
      </w:r>
    </w:p>
    <w:p w14:paraId="0527D0A5" w14:textId="77777777" w:rsidR="00F40890" w:rsidRDefault="00F40890">
      <w:pPr>
        <w:rPr>
          <w:rFonts w:asciiTheme="majorHAnsi" w:eastAsiaTheme="majorEastAsia" w:hAnsiTheme="majorHAnsi" w:cstheme="majorBidi"/>
          <w:b/>
          <w:bCs/>
          <w:color w:val="4F81BD" w:themeColor="accent1"/>
          <w:sz w:val="26"/>
          <w:szCs w:val="26"/>
        </w:rPr>
      </w:pPr>
      <w:r>
        <w:br w:type="page"/>
      </w:r>
    </w:p>
    <w:p w14:paraId="3A97CFEE" w14:textId="173EEB9B" w:rsidR="00F40890" w:rsidRDefault="00F40890" w:rsidP="001E34F5">
      <w:pPr>
        <w:pStyle w:val="Heading1"/>
        <w:numPr>
          <w:ilvl w:val="0"/>
          <w:numId w:val="12"/>
        </w:numPr>
      </w:pPr>
      <w:r>
        <w:lastRenderedPageBreak/>
        <w:t>Project Management</w:t>
      </w:r>
    </w:p>
    <w:p w14:paraId="6730403E" w14:textId="65A65F02" w:rsidR="009F6D4C" w:rsidRDefault="009968A1">
      <w:pPr>
        <w:pStyle w:val="Heading2"/>
      </w:pPr>
      <w:r>
        <w:t>Project Planning</w:t>
      </w:r>
    </w:p>
    <w:p w14:paraId="3B28A792" w14:textId="0F95B3F9" w:rsidR="00F40890" w:rsidRDefault="00F40890" w:rsidP="0052635D">
      <w:pPr>
        <w:pStyle w:val="Heading3"/>
        <w:rPr>
          <w:lang w:val="en-AU"/>
        </w:rPr>
      </w:pPr>
      <w:bookmarkStart w:id="1" w:name="_Toc172568822"/>
      <w:r w:rsidRPr="0080022F">
        <w:rPr>
          <w:lang w:val="en-AU"/>
        </w:rPr>
        <w:t>Time Schedule</w:t>
      </w:r>
      <w:bookmarkEnd w:id="1"/>
    </w:p>
    <w:p w14:paraId="3AEDDCEC" w14:textId="77777777" w:rsidR="0052635D" w:rsidRPr="0052635D" w:rsidRDefault="0052635D" w:rsidP="0052635D">
      <w:pPr>
        <w:rPr>
          <w:lang w:val="en-AU"/>
        </w:rPr>
      </w:pPr>
    </w:p>
    <w:tbl>
      <w:tblPr>
        <w:tblStyle w:val="TableGrid"/>
        <w:tblW w:w="9072" w:type="dxa"/>
        <w:tblInd w:w="108" w:type="dxa"/>
        <w:tblLook w:val="04A0" w:firstRow="1" w:lastRow="0" w:firstColumn="1" w:lastColumn="0" w:noHBand="0" w:noVBand="1"/>
      </w:tblPr>
      <w:tblGrid>
        <w:gridCol w:w="426"/>
        <w:gridCol w:w="1842"/>
        <w:gridCol w:w="1134"/>
        <w:gridCol w:w="1418"/>
        <w:gridCol w:w="1417"/>
        <w:gridCol w:w="1843"/>
        <w:gridCol w:w="992"/>
      </w:tblGrid>
      <w:tr w:rsidR="00567ECE" w:rsidRPr="00567ECE" w14:paraId="2CC316B1" w14:textId="77777777" w:rsidTr="00E82243">
        <w:tc>
          <w:tcPr>
            <w:tcW w:w="426" w:type="dxa"/>
            <w:shd w:val="clear" w:color="auto" w:fill="D9D9D9" w:themeFill="background1" w:themeFillShade="D9"/>
          </w:tcPr>
          <w:p w14:paraId="38E9EFC6" w14:textId="77777777" w:rsidR="00567ECE" w:rsidRPr="00567ECE" w:rsidRDefault="00567ECE" w:rsidP="00567ECE">
            <w:pPr>
              <w:jc w:val="center"/>
              <w:rPr>
                <w:rFonts w:ascii="Helvetica" w:hAnsi="Helvetica"/>
                <w:b/>
                <w:bCs/>
                <w:sz w:val="20"/>
              </w:rPr>
            </w:pPr>
            <w:r w:rsidRPr="00567ECE">
              <w:rPr>
                <w:rFonts w:ascii="Helvetica" w:hAnsi="Helvetica"/>
                <w:b/>
                <w:bCs/>
                <w:sz w:val="20"/>
              </w:rPr>
              <w:t>#</w:t>
            </w:r>
          </w:p>
        </w:tc>
        <w:tc>
          <w:tcPr>
            <w:tcW w:w="1842" w:type="dxa"/>
            <w:shd w:val="clear" w:color="auto" w:fill="D9D9D9" w:themeFill="background1" w:themeFillShade="D9"/>
          </w:tcPr>
          <w:p w14:paraId="01A0436B" w14:textId="77777777" w:rsidR="00567ECE" w:rsidRPr="00567ECE" w:rsidRDefault="00567ECE" w:rsidP="00567ECE">
            <w:pPr>
              <w:jc w:val="center"/>
              <w:rPr>
                <w:rFonts w:ascii="Helvetica" w:hAnsi="Helvetica"/>
                <w:b/>
                <w:bCs/>
                <w:sz w:val="20"/>
              </w:rPr>
            </w:pPr>
            <w:r w:rsidRPr="00567ECE">
              <w:rPr>
                <w:rFonts w:ascii="Helvetica" w:hAnsi="Helvetica"/>
                <w:b/>
                <w:bCs/>
                <w:sz w:val="20"/>
              </w:rPr>
              <w:t>Task</w:t>
            </w:r>
          </w:p>
        </w:tc>
        <w:tc>
          <w:tcPr>
            <w:tcW w:w="1134" w:type="dxa"/>
            <w:shd w:val="clear" w:color="auto" w:fill="D9D9D9" w:themeFill="background1" w:themeFillShade="D9"/>
          </w:tcPr>
          <w:p w14:paraId="7C471418" w14:textId="77777777" w:rsidR="00567ECE" w:rsidRPr="00567ECE" w:rsidRDefault="00567ECE" w:rsidP="00567ECE">
            <w:pPr>
              <w:jc w:val="center"/>
              <w:rPr>
                <w:rFonts w:ascii="Helvetica" w:hAnsi="Helvetica"/>
                <w:b/>
                <w:bCs/>
                <w:sz w:val="20"/>
              </w:rPr>
            </w:pPr>
            <w:r w:rsidRPr="00567ECE">
              <w:rPr>
                <w:rFonts w:ascii="Helvetica" w:hAnsi="Helvetica"/>
                <w:b/>
                <w:bCs/>
                <w:sz w:val="20"/>
              </w:rPr>
              <w:t>Student</w:t>
            </w:r>
          </w:p>
        </w:tc>
        <w:tc>
          <w:tcPr>
            <w:tcW w:w="1418" w:type="dxa"/>
            <w:shd w:val="clear" w:color="auto" w:fill="D9D9D9" w:themeFill="background1" w:themeFillShade="D9"/>
          </w:tcPr>
          <w:p w14:paraId="4DDACDB6" w14:textId="77777777" w:rsidR="00567ECE" w:rsidRPr="00567ECE" w:rsidRDefault="00567ECE" w:rsidP="00567ECE">
            <w:pPr>
              <w:jc w:val="center"/>
              <w:rPr>
                <w:rFonts w:ascii="Helvetica" w:hAnsi="Helvetica"/>
                <w:b/>
                <w:bCs/>
                <w:sz w:val="20"/>
              </w:rPr>
            </w:pPr>
            <w:r w:rsidRPr="00567ECE">
              <w:rPr>
                <w:rFonts w:ascii="Helvetica" w:hAnsi="Helvetica"/>
                <w:b/>
                <w:bCs/>
                <w:sz w:val="20"/>
              </w:rPr>
              <w:t>Planed Time</w:t>
            </w:r>
          </w:p>
        </w:tc>
        <w:tc>
          <w:tcPr>
            <w:tcW w:w="1417" w:type="dxa"/>
            <w:shd w:val="clear" w:color="auto" w:fill="D9D9D9" w:themeFill="background1" w:themeFillShade="D9"/>
          </w:tcPr>
          <w:p w14:paraId="5E12A132" w14:textId="77777777" w:rsidR="00567ECE" w:rsidRPr="00567ECE" w:rsidRDefault="00567ECE" w:rsidP="00567ECE">
            <w:pPr>
              <w:jc w:val="center"/>
              <w:rPr>
                <w:rFonts w:ascii="Helvetica" w:hAnsi="Helvetica"/>
                <w:b/>
                <w:bCs/>
                <w:sz w:val="20"/>
              </w:rPr>
            </w:pPr>
            <w:r w:rsidRPr="00567ECE">
              <w:rPr>
                <w:rFonts w:ascii="Helvetica" w:hAnsi="Helvetica"/>
                <w:b/>
                <w:bCs/>
                <w:sz w:val="20"/>
              </w:rPr>
              <w:t>Actual Time</w:t>
            </w:r>
          </w:p>
        </w:tc>
        <w:tc>
          <w:tcPr>
            <w:tcW w:w="1843" w:type="dxa"/>
            <w:shd w:val="clear" w:color="auto" w:fill="D9D9D9" w:themeFill="background1" w:themeFillShade="D9"/>
          </w:tcPr>
          <w:p w14:paraId="0BBEF274" w14:textId="77777777" w:rsidR="00567ECE" w:rsidRPr="00567ECE" w:rsidRDefault="00567ECE" w:rsidP="00567ECE">
            <w:pPr>
              <w:jc w:val="center"/>
              <w:rPr>
                <w:rFonts w:ascii="Helvetica" w:hAnsi="Helvetica"/>
                <w:b/>
                <w:bCs/>
                <w:sz w:val="20"/>
              </w:rPr>
            </w:pPr>
            <w:r w:rsidRPr="00567ECE">
              <w:rPr>
                <w:rFonts w:ascii="Helvetica" w:hAnsi="Helvetica"/>
                <w:b/>
                <w:bCs/>
                <w:sz w:val="20"/>
              </w:rPr>
              <w:t>Cumulative Time</w:t>
            </w:r>
          </w:p>
        </w:tc>
        <w:tc>
          <w:tcPr>
            <w:tcW w:w="992" w:type="dxa"/>
            <w:shd w:val="clear" w:color="auto" w:fill="D9D9D9" w:themeFill="background1" w:themeFillShade="D9"/>
          </w:tcPr>
          <w:p w14:paraId="37680636" w14:textId="77777777" w:rsidR="00567ECE" w:rsidRPr="00567ECE" w:rsidRDefault="00567ECE" w:rsidP="00567ECE">
            <w:pPr>
              <w:jc w:val="center"/>
              <w:rPr>
                <w:rFonts w:ascii="Helvetica" w:hAnsi="Helvetica"/>
                <w:b/>
                <w:bCs/>
                <w:sz w:val="20"/>
              </w:rPr>
            </w:pPr>
            <w:r w:rsidRPr="00567ECE">
              <w:rPr>
                <w:rFonts w:ascii="Helvetica" w:hAnsi="Helvetica"/>
                <w:b/>
                <w:bCs/>
                <w:sz w:val="20"/>
              </w:rPr>
              <w:t>Finish Date</w:t>
            </w:r>
          </w:p>
        </w:tc>
      </w:tr>
      <w:tr w:rsidR="00567ECE" w14:paraId="2F843EA9" w14:textId="77777777" w:rsidTr="00E82243">
        <w:tc>
          <w:tcPr>
            <w:tcW w:w="426" w:type="dxa"/>
          </w:tcPr>
          <w:p w14:paraId="534A4C4E" w14:textId="77777777" w:rsidR="00567ECE" w:rsidRDefault="00567ECE">
            <w:pPr>
              <w:jc w:val="both"/>
              <w:rPr>
                <w:rFonts w:ascii="Helvetica" w:hAnsi="Helvetica"/>
                <w:sz w:val="20"/>
              </w:rPr>
            </w:pPr>
            <w:r>
              <w:rPr>
                <w:rFonts w:ascii="Helvetica" w:hAnsi="Helvetica"/>
                <w:sz w:val="20"/>
              </w:rPr>
              <w:t>1</w:t>
            </w:r>
          </w:p>
        </w:tc>
        <w:tc>
          <w:tcPr>
            <w:tcW w:w="1842" w:type="dxa"/>
          </w:tcPr>
          <w:p w14:paraId="645E3B87" w14:textId="72760B3E" w:rsidR="00567ECE" w:rsidRDefault="0052635D">
            <w:pPr>
              <w:jc w:val="both"/>
              <w:rPr>
                <w:rFonts w:ascii="Helvetica" w:hAnsi="Helvetica"/>
                <w:sz w:val="20"/>
              </w:rPr>
            </w:pPr>
            <w:r>
              <w:rPr>
                <w:rFonts w:ascii="Helvetica" w:hAnsi="Helvetica"/>
                <w:sz w:val="20"/>
              </w:rPr>
              <w:t>GitHub Creation</w:t>
            </w:r>
          </w:p>
        </w:tc>
        <w:tc>
          <w:tcPr>
            <w:tcW w:w="1134" w:type="dxa"/>
          </w:tcPr>
          <w:p w14:paraId="0E1E992A" w14:textId="6AC83AD5" w:rsidR="00567ECE" w:rsidRDefault="00102CB3">
            <w:pPr>
              <w:jc w:val="both"/>
              <w:rPr>
                <w:rFonts w:ascii="Helvetica" w:hAnsi="Helvetica"/>
                <w:sz w:val="20"/>
              </w:rPr>
            </w:pPr>
            <w:r>
              <w:rPr>
                <w:rFonts w:ascii="Helvetica" w:hAnsi="Helvetica"/>
                <w:sz w:val="20"/>
              </w:rPr>
              <w:t>Vraj</w:t>
            </w:r>
          </w:p>
        </w:tc>
        <w:tc>
          <w:tcPr>
            <w:tcW w:w="1418" w:type="dxa"/>
          </w:tcPr>
          <w:p w14:paraId="46E6A20B" w14:textId="24024A42" w:rsidR="00567ECE" w:rsidRDefault="54EB61C8">
            <w:pPr>
              <w:jc w:val="both"/>
              <w:rPr>
                <w:rFonts w:ascii="Helvetica" w:hAnsi="Helvetica"/>
                <w:sz w:val="20"/>
                <w:szCs w:val="20"/>
              </w:rPr>
            </w:pPr>
            <w:r w:rsidRPr="635DFB2D">
              <w:rPr>
                <w:rFonts w:ascii="Helvetica" w:hAnsi="Helvetica"/>
                <w:sz w:val="20"/>
                <w:szCs w:val="20"/>
              </w:rPr>
              <w:t>30</w:t>
            </w:r>
            <w:r w:rsidR="00354777">
              <w:rPr>
                <w:rFonts w:ascii="Helvetica" w:hAnsi="Helvetica"/>
                <w:sz w:val="20"/>
                <w:szCs w:val="20"/>
              </w:rPr>
              <w:t xml:space="preserve"> minutes</w:t>
            </w:r>
          </w:p>
        </w:tc>
        <w:tc>
          <w:tcPr>
            <w:tcW w:w="1417" w:type="dxa"/>
          </w:tcPr>
          <w:p w14:paraId="18E36C45" w14:textId="63D1455E" w:rsidR="00567ECE" w:rsidRDefault="00354777">
            <w:pPr>
              <w:jc w:val="both"/>
              <w:rPr>
                <w:rFonts w:ascii="Helvetica" w:hAnsi="Helvetica"/>
                <w:sz w:val="20"/>
              </w:rPr>
            </w:pPr>
            <w:r>
              <w:rPr>
                <w:rFonts w:ascii="Helvetica" w:hAnsi="Helvetica"/>
                <w:sz w:val="20"/>
              </w:rPr>
              <w:t>10 minutes</w:t>
            </w:r>
          </w:p>
        </w:tc>
        <w:tc>
          <w:tcPr>
            <w:tcW w:w="1843" w:type="dxa"/>
          </w:tcPr>
          <w:p w14:paraId="67BD5899" w14:textId="5D809726" w:rsidR="00567ECE" w:rsidRDefault="00567ECE">
            <w:pPr>
              <w:jc w:val="both"/>
              <w:rPr>
                <w:rFonts w:ascii="Helvetica" w:hAnsi="Helvetica"/>
                <w:sz w:val="20"/>
              </w:rPr>
            </w:pPr>
          </w:p>
        </w:tc>
        <w:tc>
          <w:tcPr>
            <w:tcW w:w="992" w:type="dxa"/>
          </w:tcPr>
          <w:p w14:paraId="65FCD500" w14:textId="2304A216" w:rsidR="00567ECE" w:rsidRDefault="00354777">
            <w:pPr>
              <w:jc w:val="both"/>
              <w:rPr>
                <w:rFonts w:ascii="Helvetica" w:hAnsi="Helvetica"/>
                <w:sz w:val="20"/>
              </w:rPr>
            </w:pPr>
            <w:r>
              <w:rPr>
                <w:rFonts w:ascii="Helvetica" w:hAnsi="Helvetica"/>
                <w:sz w:val="20"/>
              </w:rPr>
              <w:t>25</w:t>
            </w:r>
            <w:r w:rsidR="00CA5B00">
              <w:rPr>
                <w:rFonts w:ascii="Helvetica" w:hAnsi="Helvetica"/>
                <w:sz w:val="20"/>
              </w:rPr>
              <w:t>/07</w:t>
            </w:r>
          </w:p>
        </w:tc>
      </w:tr>
      <w:tr w:rsidR="00567ECE" w14:paraId="3A19F554" w14:textId="77777777" w:rsidTr="00E82243">
        <w:tc>
          <w:tcPr>
            <w:tcW w:w="426" w:type="dxa"/>
          </w:tcPr>
          <w:p w14:paraId="7F64B52E" w14:textId="77777777" w:rsidR="00567ECE" w:rsidRDefault="00567ECE">
            <w:pPr>
              <w:jc w:val="both"/>
              <w:rPr>
                <w:rFonts w:ascii="Helvetica" w:hAnsi="Helvetica"/>
                <w:sz w:val="20"/>
              </w:rPr>
            </w:pPr>
            <w:r>
              <w:rPr>
                <w:rFonts w:ascii="Helvetica" w:hAnsi="Helvetica"/>
                <w:sz w:val="20"/>
              </w:rPr>
              <w:t>2</w:t>
            </w:r>
          </w:p>
        </w:tc>
        <w:tc>
          <w:tcPr>
            <w:tcW w:w="1842" w:type="dxa"/>
          </w:tcPr>
          <w:p w14:paraId="5587931B" w14:textId="7D971641" w:rsidR="00567ECE" w:rsidRDefault="00567ECE">
            <w:pPr>
              <w:jc w:val="both"/>
              <w:rPr>
                <w:rFonts w:ascii="Helvetica" w:hAnsi="Helvetica"/>
                <w:sz w:val="20"/>
              </w:rPr>
            </w:pPr>
          </w:p>
        </w:tc>
        <w:tc>
          <w:tcPr>
            <w:tcW w:w="1134" w:type="dxa"/>
          </w:tcPr>
          <w:p w14:paraId="4D235424" w14:textId="17DC56BC" w:rsidR="00567ECE" w:rsidRDefault="00567ECE">
            <w:pPr>
              <w:jc w:val="both"/>
              <w:rPr>
                <w:rFonts w:ascii="Helvetica" w:hAnsi="Helvetica"/>
                <w:sz w:val="20"/>
              </w:rPr>
            </w:pPr>
          </w:p>
        </w:tc>
        <w:tc>
          <w:tcPr>
            <w:tcW w:w="1418" w:type="dxa"/>
          </w:tcPr>
          <w:p w14:paraId="5F5FC10B" w14:textId="14D92F6E" w:rsidR="00567ECE" w:rsidRDefault="00567ECE">
            <w:pPr>
              <w:jc w:val="both"/>
              <w:rPr>
                <w:rFonts w:ascii="Helvetica" w:hAnsi="Helvetica"/>
                <w:sz w:val="20"/>
              </w:rPr>
            </w:pPr>
          </w:p>
        </w:tc>
        <w:tc>
          <w:tcPr>
            <w:tcW w:w="1417" w:type="dxa"/>
          </w:tcPr>
          <w:p w14:paraId="777DA646" w14:textId="56CDD432" w:rsidR="00567ECE" w:rsidRDefault="00567ECE">
            <w:pPr>
              <w:jc w:val="both"/>
              <w:rPr>
                <w:rFonts w:ascii="Helvetica" w:hAnsi="Helvetica"/>
                <w:sz w:val="20"/>
              </w:rPr>
            </w:pPr>
          </w:p>
        </w:tc>
        <w:tc>
          <w:tcPr>
            <w:tcW w:w="1843" w:type="dxa"/>
          </w:tcPr>
          <w:p w14:paraId="2A60BF1F" w14:textId="77777777" w:rsidR="00567ECE" w:rsidRDefault="00567ECE">
            <w:pPr>
              <w:jc w:val="both"/>
              <w:rPr>
                <w:rFonts w:ascii="Helvetica" w:hAnsi="Helvetica"/>
                <w:sz w:val="20"/>
              </w:rPr>
            </w:pPr>
          </w:p>
        </w:tc>
        <w:tc>
          <w:tcPr>
            <w:tcW w:w="992" w:type="dxa"/>
          </w:tcPr>
          <w:p w14:paraId="5C90CD1F" w14:textId="4C32EE7D" w:rsidR="00567ECE" w:rsidRDefault="00567ECE">
            <w:pPr>
              <w:jc w:val="both"/>
              <w:rPr>
                <w:rFonts w:ascii="Helvetica" w:hAnsi="Helvetica"/>
                <w:sz w:val="20"/>
              </w:rPr>
            </w:pPr>
          </w:p>
        </w:tc>
      </w:tr>
      <w:tr w:rsidR="00567ECE" w14:paraId="49F0E667" w14:textId="77777777" w:rsidTr="00E82243">
        <w:tc>
          <w:tcPr>
            <w:tcW w:w="426" w:type="dxa"/>
          </w:tcPr>
          <w:p w14:paraId="10E573E8" w14:textId="77777777" w:rsidR="00567ECE" w:rsidRDefault="00567ECE">
            <w:pPr>
              <w:jc w:val="both"/>
              <w:rPr>
                <w:rFonts w:ascii="Helvetica" w:hAnsi="Helvetica"/>
                <w:sz w:val="20"/>
              </w:rPr>
            </w:pPr>
          </w:p>
        </w:tc>
        <w:tc>
          <w:tcPr>
            <w:tcW w:w="1842" w:type="dxa"/>
          </w:tcPr>
          <w:p w14:paraId="4D9C3D55" w14:textId="77777777" w:rsidR="00567ECE" w:rsidRDefault="00567ECE">
            <w:pPr>
              <w:jc w:val="both"/>
              <w:rPr>
                <w:rFonts w:ascii="Helvetica" w:hAnsi="Helvetica"/>
                <w:sz w:val="20"/>
              </w:rPr>
            </w:pPr>
          </w:p>
        </w:tc>
        <w:tc>
          <w:tcPr>
            <w:tcW w:w="1134" w:type="dxa"/>
          </w:tcPr>
          <w:p w14:paraId="7DE9CC9A" w14:textId="77777777" w:rsidR="00567ECE" w:rsidRDefault="00567ECE">
            <w:pPr>
              <w:jc w:val="both"/>
              <w:rPr>
                <w:rFonts w:ascii="Helvetica" w:hAnsi="Helvetica"/>
                <w:sz w:val="20"/>
              </w:rPr>
            </w:pPr>
          </w:p>
        </w:tc>
        <w:tc>
          <w:tcPr>
            <w:tcW w:w="1418" w:type="dxa"/>
          </w:tcPr>
          <w:p w14:paraId="0D5B3146" w14:textId="77777777" w:rsidR="00567ECE" w:rsidRDefault="00567ECE">
            <w:pPr>
              <w:jc w:val="both"/>
              <w:rPr>
                <w:rFonts w:ascii="Helvetica" w:hAnsi="Helvetica"/>
                <w:sz w:val="20"/>
              </w:rPr>
            </w:pPr>
          </w:p>
        </w:tc>
        <w:tc>
          <w:tcPr>
            <w:tcW w:w="1417" w:type="dxa"/>
          </w:tcPr>
          <w:p w14:paraId="7E7E11AF" w14:textId="77777777" w:rsidR="00567ECE" w:rsidRDefault="00567ECE">
            <w:pPr>
              <w:jc w:val="both"/>
              <w:rPr>
                <w:rFonts w:ascii="Helvetica" w:hAnsi="Helvetica"/>
                <w:sz w:val="20"/>
              </w:rPr>
            </w:pPr>
          </w:p>
        </w:tc>
        <w:tc>
          <w:tcPr>
            <w:tcW w:w="1843" w:type="dxa"/>
          </w:tcPr>
          <w:p w14:paraId="45795CD0" w14:textId="77777777" w:rsidR="00567ECE" w:rsidRDefault="00567ECE">
            <w:pPr>
              <w:jc w:val="both"/>
              <w:rPr>
                <w:rFonts w:ascii="Helvetica" w:hAnsi="Helvetica"/>
                <w:sz w:val="20"/>
              </w:rPr>
            </w:pPr>
          </w:p>
        </w:tc>
        <w:tc>
          <w:tcPr>
            <w:tcW w:w="992" w:type="dxa"/>
          </w:tcPr>
          <w:p w14:paraId="5BEA6350" w14:textId="77777777" w:rsidR="00567ECE" w:rsidRDefault="00567ECE">
            <w:pPr>
              <w:jc w:val="both"/>
              <w:rPr>
                <w:rFonts w:ascii="Helvetica" w:hAnsi="Helvetica"/>
                <w:sz w:val="20"/>
              </w:rPr>
            </w:pPr>
          </w:p>
        </w:tc>
      </w:tr>
      <w:tr w:rsidR="00567ECE" w14:paraId="492FB297" w14:textId="77777777" w:rsidTr="00E82243">
        <w:tc>
          <w:tcPr>
            <w:tcW w:w="426" w:type="dxa"/>
          </w:tcPr>
          <w:p w14:paraId="39C3DE4D" w14:textId="77777777" w:rsidR="00567ECE" w:rsidRDefault="00567ECE">
            <w:pPr>
              <w:jc w:val="both"/>
              <w:rPr>
                <w:rFonts w:ascii="Helvetica" w:hAnsi="Helvetica"/>
                <w:sz w:val="20"/>
              </w:rPr>
            </w:pPr>
          </w:p>
        </w:tc>
        <w:tc>
          <w:tcPr>
            <w:tcW w:w="1842" w:type="dxa"/>
          </w:tcPr>
          <w:p w14:paraId="2A34047E" w14:textId="77777777" w:rsidR="00567ECE" w:rsidRDefault="00567ECE">
            <w:pPr>
              <w:jc w:val="both"/>
              <w:rPr>
                <w:rFonts w:ascii="Helvetica" w:hAnsi="Helvetica"/>
                <w:sz w:val="20"/>
              </w:rPr>
            </w:pPr>
          </w:p>
        </w:tc>
        <w:tc>
          <w:tcPr>
            <w:tcW w:w="1134" w:type="dxa"/>
          </w:tcPr>
          <w:p w14:paraId="289D2B6B" w14:textId="77777777" w:rsidR="00567ECE" w:rsidRDefault="00567ECE">
            <w:pPr>
              <w:jc w:val="both"/>
              <w:rPr>
                <w:rFonts w:ascii="Helvetica" w:hAnsi="Helvetica"/>
                <w:sz w:val="20"/>
              </w:rPr>
            </w:pPr>
          </w:p>
        </w:tc>
        <w:tc>
          <w:tcPr>
            <w:tcW w:w="1418" w:type="dxa"/>
          </w:tcPr>
          <w:p w14:paraId="309772F3" w14:textId="77777777" w:rsidR="00567ECE" w:rsidRDefault="00567ECE">
            <w:pPr>
              <w:jc w:val="both"/>
              <w:rPr>
                <w:rFonts w:ascii="Helvetica" w:hAnsi="Helvetica"/>
                <w:sz w:val="20"/>
              </w:rPr>
            </w:pPr>
          </w:p>
        </w:tc>
        <w:tc>
          <w:tcPr>
            <w:tcW w:w="1417" w:type="dxa"/>
          </w:tcPr>
          <w:p w14:paraId="3D21AE44" w14:textId="77777777" w:rsidR="00567ECE" w:rsidRDefault="00567ECE">
            <w:pPr>
              <w:jc w:val="both"/>
              <w:rPr>
                <w:rFonts w:ascii="Helvetica" w:hAnsi="Helvetica"/>
                <w:sz w:val="20"/>
              </w:rPr>
            </w:pPr>
          </w:p>
        </w:tc>
        <w:tc>
          <w:tcPr>
            <w:tcW w:w="1843" w:type="dxa"/>
          </w:tcPr>
          <w:p w14:paraId="50274650" w14:textId="77777777" w:rsidR="00567ECE" w:rsidRDefault="00567ECE">
            <w:pPr>
              <w:jc w:val="both"/>
              <w:rPr>
                <w:rFonts w:ascii="Helvetica" w:hAnsi="Helvetica"/>
                <w:sz w:val="20"/>
              </w:rPr>
            </w:pPr>
          </w:p>
        </w:tc>
        <w:tc>
          <w:tcPr>
            <w:tcW w:w="992" w:type="dxa"/>
          </w:tcPr>
          <w:p w14:paraId="0DC13C37" w14:textId="77777777" w:rsidR="00567ECE" w:rsidRDefault="00567ECE">
            <w:pPr>
              <w:jc w:val="both"/>
              <w:rPr>
                <w:rFonts w:ascii="Helvetica" w:hAnsi="Helvetica"/>
                <w:sz w:val="20"/>
              </w:rPr>
            </w:pPr>
          </w:p>
        </w:tc>
      </w:tr>
      <w:tr w:rsidR="00567ECE" w14:paraId="78FA7A51" w14:textId="77777777" w:rsidTr="00E82243">
        <w:tc>
          <w:tcPr>
            <w:tcW w:w="426" w:type="dxa"/>
          </w:tcPr>
          <w:p w14:paraId="45E335EE" w14:textId="77777777" w:rsidR="00567ECE" w:rsidRDefault="00567ECE">
            <w:pPr>
              <w:jc w:val="both"/>
              <w:rPr>
                <w:rFonts w:ascii="Helvetica" w:hAnsi="Helvetica"/>
                <w:sz w:val="20"/>
              </w:rPr>
            </w:pPr>
          </w:p>
        </w:tc>
        <w:tc>
          <w:tcPr>
            <w:tcW w:w="1842" w:type="dxa"/>
          </w:tcPr>
          <w:p w14:paraId="3898B497" w14:textId="77777777" w:rsidR="00567ECE" w:rsidRDefault="00567ECE">
            <w:pPr>
              <w:jc w:val="both"/>
              <w:rPr>
                <w:rFonts w:ascii="Helvetica" w:hAnsi="Helvetica"/>
                <w:sz w:val="20"/>
              </w:rPr>
            </w:pPr>
          </w:p>
        </w:tc>
        <w:tc>
          <w:tcPr>
            <w:tcW w:w="1134" w:type="dxa"/>
          </w:tcPr>
          <w:p w14:paraId="5554E97C" w14:textId="77777777" w:rsidR="00567ECE" w:rsidRDefault="00567ECE">
            <w:pPr>
              <w:jc w:val="both"/>
              <w:rPr>
                <w:rFonts w:ascii="Helvetica" w:hAnsi="Helvetica"/>
                <w:sz w:val="20"/>
              </w:rPr>
            </w:pPr>
          </w:p>
        </w:tc>
        <w:tc>
          <w:tcPr>
            <w:tcW w:w="1418" w:type="dxa"/>
          </w:tcPr>
          <w:p w14:paraId="358E11B7" w14:textId="77777777" w:rsidR="00567ECE" w:rsidRDefault="00567ECE">
            <w:pPr>
              <w:jc w:val="both"/>
              <w:rPr>
                <w:rFonts w:ascii="Helvetica" w:hAnsi="Helvetica"/>
                <w:sz w:val="20"/>
              </w:rPr>
            </w:pPr>
          </w:p>
        </w:tc>
        <w:tc>
          <w:tcPr>
            <w:tcW w:w="1417" w:type="dxa"/>
          </w:tcPr>
          <w:p w14:paraId="264A60E4" w14:textId="77777777" w:rsidR="00567ECE" w:rsidRDefault="00567ECE">
            <w:pPr>
              <w:jc w:val="both"/>
              <w:rPr>
                <w:rFonts w:ascii="Helvetica" w:hAnsi="Helvetica"/>
                <w:sz w:val="20"/>
              </w:rPr>
            </w:pPr>
          </w:p>
        </w:tc>
        <w:tc>
          <w:tcPr>
            <w:tcW w:w="1843" w:type="dxa"/>
          </w:tcPr>
          <w:p w14:paraId="0E73C247" w14:textId="77777777" w:rsidR="00567ECE" w:rsidRDefault="00567ECE">
            <w:pPr>
              <w:jc w:val="both"/>
              <w:rPr>
                <w:rFonts w:ascii="Helvetica" w:hAnsi="Helvetica"/>
                <w:sz w:val="20"/>
              </w:rPr>
            </w:pPr>
          </w:p>
        </w:tc>
        <w:tc>
          <w:tcPr>
            <w:tcW w:w="992" w:type="dxa"/>
          </w:tcPr>
          <w:p w14:paraId="09F0E128" w14:textId="77777777" w:rsidR="00567ECE" w:rsidRDefault="00567ECE">
            <w:pPr>
              <w:jc w:val="both"/>
              <w:rPr>
                <w:rFonts w:ascii="Helvetica" w:hAnsi="Helvetica"/>
                <w:sz w:val="20"/>
              </w:rPr>
            </w:pPr>
          </w:p>
        </w:tc>
      </w:tr>
    </w:tbl>
    <w:p w14:paraId="2B7D7C34" w14:textId="77777777" w:rsidR="00F40890" w:rsidRDefault="00F40890" w:rsidP="00F40890">
      <w:pPr>
        <w:ind w:left="720" w:hanging="720"/>
        <w:jc w:val="both"/>
        <w:rPr>
          <w:rFonts w:ascii="Helvetica" w:hAnsi="Helvetica"/>
          <w:sz w:val="20"/>
        </w:rPr>
      </w:pPr>
    </w:p>
    <w:p w14:paraId="4D8EE493" w14:textId="54B347C0" w:rsidR="00F40890" w:rsidRDefault="00F40890" w:rsidP="0052635D">
      <w:pPr>
        <w:pStyle w:val="Heading3"/>
        <w:rPr>
          <w:lang w:val="en-AU"/>
        </w:rPr>
      </w:pPr>
      <w:bookmarkStart w:id="2" w:name="_Toc172568823"/>
      <w:r>
        <w:rPr>
          <w:lang w:val="en-AU"/>
        </w:rPr>
        <w:t>Group Meeting Records</w:t>
      </w:r>
      <w:bookmarkEnd w:id="2"/>
    </w:p>
    <w:p w14:paraId="7C2C72F9" w14:textId="77777777" w:rsidR="0052635D" w:rsidRPr="0052635D" w:rsidRDefault="0052635D" w:rsidP="0052635D">
      <w:pPr>
        <w:rPr>
          <w:lang w:val="en-AU"/>
        </w:rPr>
      </w:pPr>
    </w:p>
    <w:tbl>
      <w:tblPr>
        <w:tblStyle w:val="TableGrid"/>
        <w:tblW w:w="9072" w:type="dxa"/>
        <w:tblInd w:w="108" w:type="dxa"/>
        <w:tblLook w:val="04A0" w:firstRow="1" w:lastRow="0" w:firstColumn="1" w:lastColumn="0" w:noHBand="0" w:noVBand="1"/>
      </w:tblPr>
      <w:tblGrid>
        <w:gridCol w:w="422"/>
        <w:gridCol w:w="1681"/>
        <w:gridCol w:w="1340"/>
        <w:gridCol w:w="795"/>
        <w:gridCol w:w="1061"/>
        <w:gridCol w:w="1222"/>
        <w:gridCol w:w="2551"/>
      </w:tblGrid>
      <w:tr w:rsidR="00E82243" w:rsidRPr="00567ECE" w14:paraId="2FA28366" w14:textId="77777777" w:rsidTr="00E82243">
        <w:tc>
          <w:tcPr>
            <w:tcW w:w="422" w:type="dxa"/>
            <w:shd w:val="clear" w:color="auto" w:fill="D9D9D9" w:themeFill="background1" w:themeFillShade="D9"/>
          </w:tcPr>
          <w:p w14:paraId="05B8B9FE" w14:textId="5FA489DB" w:rsidR="00B34077" w:rsidRPr="00567ECE" w:rsidRDefault="00567ECE" w:rsidP="00567ECE">
            <w:pPr>
              <w:jc w:val="center"/>
              <w:rPr>
                <w:rFonts w:ascii="Helvetica" w:hAnsi="Helvetica"/>
                <w:b/>
                <w:bCs/>
                <w:sz w:val="20"/>
              </w:rPr>
            </w:pPr>
            <w:r w:rsidRPr="00567ECE">
              <w:rPr>
                <w:rFonts w:ascii="Helvetica" w:hAnsi="Helvetica"/>
                <w:b/>
                <w:bCs/>
                <w:sz w:val="20"/>
              </w:rPr>
              <w:t>#</w:t>
            </w:r>
          </w:p>
        </w:tc>
        <w:tc>
          <w:tcPr>
            <w:tcW w:w="1681" w:type="dxa"/>
            <w:shd w:val="clear" w:color="auto" w:fill="D9D9D9" w:themeFill="background1" w:themeFillShade="D9"/>
          </w:tcPr>
          <w:p w14:paraId="1AC3F12F" w14:textId="5101D5F9" w:rsidR="00B34077" w:rsidRPr="00567ECE" w:rsidRDefault="00567ECE" w:rsidP="00567ECE">
            <w:pPr>
              <w:jc w:val="center"/>
              <w:rPr>
                <w:rFonts w:ascii="Helvetica" w:hAnsi="Helvetica"/>
                <w:b/>
                <w:bCs/>
                <w:sz w:val="20"/>
              </w:rPr>
            </w:pPr>
            <w:r w:rsidRPr="00567ECE">
              <w:rPr>
                <w:rFonts w:ascii="Helvetica" w:hAnsi="Helvetica"/>
                <w:b/>
                <w:bCs/>
                <w:sz w:val="20"/>
              </w:rPr>
              <w:t>Meeting Topics</w:t>
            </w:r>
          </w:p>
        </w:tc>
        <w:tc>
          <w:tcPr>
            <w:tcW w:w="1340" w:type="dxa"/>
            <w:shd w:val="clear" w:color="auto" w:fill="D9D9D9" w:themeFill="background1" w:themeFillShade="D9"/>
          </w:tcPr>
          <w:p w14:paraId="6A085C7B" w14:textId="691B8CC2" w:rsidR="00B34077" w:rsidRPr="00567ECE" w:rsidRDefault="00567ECE" w:rsidP="00567ECE">
            <w:pPr>
              <w:jc w:val="center"/>
              <w:rPr>
                <w:rFonts w:ascii="Helvetica" w:hAnsi="Helvetica"/>
                <w:b/>
                <w:bCs/>
                <w:sz w:val="20"/>
              </w:rPr>
            </w:pPr>
            <w:r w:rsidRPr="00567ECE">
              <w:rPr>
                <w:rFonts w:ascii="Helvetica" w:hAnsi="Helvetica"/>
                <w:b/>
                <w:bCs/>
                <w:sz w:val="20"/>
              </w:rPr>
              <w:t>Attendance</w:t>
            </w:r>
          </w:p>
        </w:tc>
        <w:tc>
          <w:tcPr>
            <w:tcW w:w="795" w:type="dxa"/>
            <w:shd w:val="clear" w:color="auto" w:fill="D9D9D9" w:themeFill="background1" w:themeFillShade="D9"/>
          </w:tcPr>
          <w:p w14:paraId="5DD0D4AA" w14:textId="0CEEBE82" w:rsidR="00B34077" w:rsidRPr="00567ECE" w:rsidRDefault="00567ECE" w:rsidP="00567ECE">
            <w:pPr>
              <w:jc w:val="center"/>
              <w:rPr>
                <w:rFonts w:ascii="Helvetica" w:hAnsi="Helvetica"/>
                <w:b/>
                <w:bCs/>
                <w:sz w:val="20"/>
              </w:rPr>
            </w:pPr>
            <w:r w:rsidRPr="00567ECE">
              <w:rPr>
                <w:rFonts w:ascii="Helvetica" w:hAnsi="Helvetica"/>
                <w:b/>
                <w:bCs/>
                <w:sz w:val="20"/>
              </w:rPr>
              <w:t>Loc</w:t>
            </w:r>
          </w:p>
        </w:tc>
        <w:tc>
          <w:tcPr>
            <w:tcW w:w="1061" w:type="dxa"/>
            <w:shd w:val="clear" w:color="auto" w:fill="D9D9D9" w:themeFill="background1" w:themeFillShade="D9"/>
          </w:tcPr>
          <w:p w14:paraId="2F7B72DF" w14:textId="53F91175" w:rsidR="00B34077" w:rsidRPr="00567ECE" w:rsidRDefault="00567ECE" w:rsidP="00567ECE">
            <w:pPr>
              <w:jc w:val="center"/>
              <w:rPr>
                <w:rFonts w:ascii="Helvetica" w:hAnsi="Helvetica"/>
                <w:b/>
                <w:bCs/>
                <w:sz w:val="20"/>
              </w:rPr>
            </w:pPr>
            <w:r w:rsidRPr="00567ECE">
              <w:rPr>
                <w:rFonts w:ascii="Helvetica" w:hAnsi="Helvetica"/>
                <w:b/>
                <w:bCs/>
                <w:sz w:val="20"/>
              </w:rPr>
              <w:t>Software</w:t>
            </w:r>
          </w:p>
        </w:tc>
        <w:tc>
          <w:tcPr>
            <w:tcW w:w="1222" w:type="dxa"/>
            <w:shd w:val="clear" w:color="auto" w:fill="D9D9D9" w:themeFill="background1" w:themeFillShade="D9"/>
          </w:tcPr>
          <w:p w14:paraId="2DF2AB2E" w14:textId="6ADCC235" w:rsidR="00B34077" w:rsidRPr="00567ECE" w:rsidRDefault="00567ECE" w:rsidP="00567ECE">
            <w:pPr>
              <w:jc w:val="center"/>
              <w:rPr>
                <w:rFonts w:ascii="Helvetica" w:hAnsi="Helvetica"/>
                <w:b/>
                <w:bCs/>
                <w:sz w:val="20"/>
              </w:rPr>
            </w:pPr>
            <w:r w:rsidRPr="00567ECE">
              <w:rPr>
                <w:rFonts w:ascii="Helvetica" w:hAnsi="Helvetica"/>
                <w:b/>
                <w:bCs/>
                <w:sz w:val="20"/>
              </w:rPr>
              <w:t>Date and Time</w:t>
            </w:r>
          </w:p>
        </w:tc>
        <w:tc>
          <w:tcPr>
            <w:tcW w:w="2551" w:type="dxa"/>
            <w:shd w:val="clear" w:color="auto" w:fill="D9D9D9" w:themeFill="background1" w:themeFillShade="D9"/>
          </w:tcPr>
          <w:p w14:paraId="519DD934" w14:textId="7D8BA44A" w:rsidR="00B34077" w:rsidRPr="00567ECE" w:rsidRDefault="00567ECE" w:rsidP="00567ECE">
            <w:pPr>
              <w:jc w:val="center"/>
              <w:rPr>
                <w:rFonts w:ascii="Helvetica" w:hAnsi="Helvetica"/>
                <w:b/>
                <w:bCs/>
                <w:sz w:val="20"/>
              </w:rPr>
            </w:pPr>
            <w:r w:rsidRPr="00567ECE">
              <w:rPr>
                <w:rFonts w:ascii="Helvetica" w:hAnsi="Helvetica"/>
                <w:b/>
                <w:bCs/>
                <w:sz w:val="20"/>
              </w:rPr>
              <w:t>Comments</w:t>
            </w:r>
          </w:p>
        </w:tc>
      </w:tr>
      <w:tr w:rsidR="00E82243" w:rsidRPr="00E82243" w14:paraId="37C7A6B1" w14:textId="77777777" w:rsidTr="00E82243">
        <w:tc>
          <w:tcPr>
            <w:tcW w:w="422" w:type="dxa"/>
          </w:tcPr>
          <w:p w14:paraId="08979BED" w14:textId="348A36A2" w:rsidR="00B34077" w:rsidRPr="00E82243" w:rsidRDefault="00567ECE" w:rsidP="00F40890">
            <w:pPr>
              <w:jc w:val="both"/>
              <w:rPr>
                <w:rFonts w:ascii="Helvetica" w:hAnsi="Helvetica"/>
                <w:sz w:val="18"/>
                <w:szCs w:val="18"/>
              </w:rPr>
            </w:pPr>
            <w:r w:rsidRPr="00E82243">
              <w:rPr>
                <w:rFonts w:ascii="Helvetica" w:hAnsi="Helvetica"/>
                <w:sz w:val="18"/>
                <w:szCs w:val="18"/>
              </w:rPr>
              <w:t>1</w:t>
            </w:r>
          </w:p>
        </w:tc>
        <w:tc>
          <w:tcPr>
            <w:tcW w:w="1681" w:type="dxa"/>
          </w:tcPr>
          <w:p w14:paraId="3B458B98" w14:textId="3D00118E" w:rsidR="00B34077" w:rsidRPr="00E82243" w:rsidRDefault="00567ECE" w:rsidP="00F40890">
            <w:pPr>
              <w:jc w:val="both"/>
              <w:rPr>
                <w:rFonts w:ascii="Helvetica" w:hAnsi="Helvetica"/>
                <w:sz w:val="18"/>
                <w:szCs w:val="18"/>
              </w:rPr>
            </w:pPr>
            <w:r w:rsidRPr="00E82243">
              <w:rPr>
                <w:rFonts w:ascii="Helvetica" w:hAnsi="Helvetica"/>
                <w:sz w:val="18"/>
                <w:szCs w:val="18"/>
              </w:rPr>
              <w:t>Introduce each other.</w:t>
            </w:r>
          </w:p>
        </w:tc>
        <w:tc>
          <w:tcPr>
            <w:tcW w:w="1340" w:type="dxa"/>
          </w:tcPr>
          <w:p w14:paraId="76091E68" w14:textId="646EE4D3" w:rsidR="00B34077" w:rsidRPr="00E82243" w:rsidRDefault="00567ECE" w:rsidP="00F40890">
            <w:pPr>
              <w:jc w:val="both"/>
              <w:rPr>
                <w:rFonts w:ascii="Helvetica" w:hAnsi="Helvetica"/>
                <w:sz w:val="18"/>
                <w:szCs w:val="18"/>
              </w:rPr>
            </w:pPr>
            <w:r w:rsidRPr="00E82243">
              <w:rPr>
                <w:rFonts w:ascii="Helvetica" w:hAnsi="Helvetica"/>
                <w:sz w:val="18"/>
                <w:szCs w:val="18"/>
              </w:rPr>
              <w:t>Everyone</w:t>
            </w:r>
          </w:p>
        </w:tc>
        <w:tc>
          <w:tcPr>
            <w:tcW w:w="795" w:type="dxa"/>
          </w:tcPr>
          <w:p w14:paraId="56E073F7" w14:textId="1756EFE1" w:rsidR="00B34077" w:rsidRPr="00E82243" w:rsidRDefault="00265F06" w:rsidP="00F40890">
            <w:pPr>
              <w:jc w:val="both"/>
              <w:rPr>
                <w:rFonts w:ascii="Helvetica" w:hAnsi="Helvetica"/>
                <w:sz w:val="18"/>
                <w:szCs w:val="18"/>
              </w:rPr>
            </w:pPr>
            <w:r>
              <w:rPr>
                <w:rFonts w:ascii="Helvetica" w:hAnsi="Helvetica"/>
                <w:sz w:val="18"/>
                <w:szCs w:val="18"/>
              </w:rPr>
              <w:t>In-Person</w:t>
            </w:r>
          </w:p>
        </w:tc>
        <w:tc>
          <w:tcPr>
            <w:tcW w:w="1061" w:type="dxa"/>
          </w:tcPr>
          <w:p w14:paraId="7BCDB20E" w14:textId="1F4107A6" w:rsidR="00B34077" w:rsidRPr="00E82243" w:rsidRDefault="00747DF3" w:rsidP="00F40890">
            <w:pPr>
              <w:jc w:val="both"/>
              <w:rPr>
                <w:rFonts w:ascii="Helvetica" w:hAnsi="Helvetica"/>
                <w:sz w:val="18"/>
                <w:szCs w:val="18"/>
              </w:rPr>
            </w:pPr>
            <w:r>
              <w:rPr>
                <w:rFonts w:ascii="Helvetica" w:hAnsi="Helvetica"/>
                <w:sz w:val="18"/>
                <w:szCs w:val="18"/>
              </w:rPr>
              <w:t>-</w:t>
            </w:r>
          </w:p>
        </w:tc>
        <w:tc>
          <w:tcPr>
            <w:tcW w:w="1222" w:type="dxa"/>
          </w:tcPr>
          <w:p w14:paraId="3C30372B" w14:textId="77BD333E" w:rsidR="00E82243" w:rsidRPr="00E82243" w:rsidRDefault="003A0283" w:rsidP="00F40890">
            <w:pPr>
              <w:jc w:val="both"/>
              <w:rPr>
                <w:rFonts w:ascii="Helvetica" w:hAnsi="Helvetica"/>
                <w:sz w:val="18"/>
                <w:szCs w:val="18"/>
              </w:rPr>
            </w:pPr>
            <w:r>
              <w:rPr>
                <w:rFonts w:ascii="Helvetica" w:hAnsi="Helvetica"/>
                <w:sz w:val="18"/>
                <w:szCs w:val="18"/>
              </w:rPr>
              <w:t>1000 - 1200</w:t>
            </w:r>
          </w:p>
          <w:p w14:paraId="1D34AF6F" w14:textId="2CF34F52" w:rsidR="00B34077" w:rsidRPr="00E82243" w:rsidRDefault="00747DF3" w:rsidP="00F40890">
            <w:pPr>
              <w:jc w:val="both"/>
              <w:rPr>
                <w:rFonts w:ascii="Helvetica" w:hAnsi="Helvetica"/>
                <w:sz w:val="18"/>
                <w:szCs w:val="18"/>
              </w:rPr>
            </w:pPr>
            <w:r>
              <w:rPr>
                <w:rFonts w:ascii="Helvetica" w:hAnsi="Helvetica"/>
                <w:sz w:val="18"/>
                <w:szCs w:val="18"/>
              </w:rPr>
              <w:t>25/07/2025</w:t>
            </w:r>
          </w:p>
        </w:tc>
        <w:tc>
          <w:tcPr>
            <w:tcW w:w="2551" w:type="dxa"/>
          </w:tcPr>
          <w:p w14:paraId="093B01FB" w14:textId="7A5B1CA2" w:rsidR="00B34077" w:rsidRPr="00E82243" w:rsidRDefault="003A0283" w:rsidP="00F40890">
            <w:pPr>
              <w:jc w:val="both"/>
              <w:rPr>
                <w:rFonts w:ascii="Helvetica" w:hAnsi="Helvetica"/>
                <w:sz w:val="18"/>
                <w:szCs w:val="18"/>
              </w:rPr>
            </w:pPr>
            <w:r>
              <w:rPr>
                <w:rFonts w:ascii="Helvetica" w:hAnsi="Helvetica"/>
                <w:sz w:val="18"/>
                <w:szCs w:val="18"/>
              </w:rPr>
              <w:t>As a group</w:t>
            </w:r>
            <w:r w:rsidR="00747DF3">
              <w:rPr>
                <w:rFonts w:ascii="Helvetica" w:hAnsi="Helvetica"/>
                <w:sz w:val="18"/>
                <w:szCs w:val="18"/>
              </w:rPr>
              <w:t>,</w:t>
            </w:r>
            <w:r>
              <w:rPr>
                <w:rFonts w:ascii="Helvetica" w:hAnsi="Helvetica"/>
                <w:sz w:val="18"/>
                <w:szCs w:val="18"/>
              </w:rPr>
              <w:t xml:space="preserve"> we have met and the </w:t>
            </w:r>
            <w:r w:rsidR="00747DF3">
              <w:rPr>
                <w:rFonts w:ascii="Helvetica" w:hAnsi="Helvetica"/>
                <w:sz w:val="18"/>
                <w:szCs w:val="18"/>
              </w:rPr>
              <w:t>GitHub</w:t>
            </w:r>
            <w:r>
              <w:rPr>
                <w:rFonts w:ascii="Helvetica" w:hAnsi="Helvetica"/>
                <w:sz w:val="18"/>
                <w:szCs w:val="18"/>
              </w:rPr>
              <w:t xml:space="preserve"> has been created, </w:t>
            </w:r>
            <w:r w:rsidR="008F2341">
              <w:rPr>
                <w:rFonts w:ascii="Helvetica" w:hAnsi="Helvetica"/>
                <w:sz w:val="18"/>
                <w:szCs w:val="18"/>
              </w:rPr>
              <w:t xml:space="preserve">the </w:t>
            </w:r>
            <w:r w:rsidR="00747DF3">
              <w:rPr>
                <w:rFonts w:ascii="Helvetica" w:hAnsi="Helvetica"/>
                <w:sz w:val="18"/>
                <w:szCs w:val="18"/>
              </w:rPr>
              <w:t xml:space="preserve">group </w:t>
            </w:r>
            <w:r w:rsidR="00EB414D">
              <w:rPr>
                <w:rFonts w:ascii="Helvetica" w:hAnsi="Helvetica"/>
                <w:sz w:val="18"/>
                <w:szCs w:val="18"/>
              </w:rPr>
              <w:t>remains</w:t>
            </w:r>
            <w:r w:rsidR="00747DF3">
              <w:rPr>
                <w:rFonts w:ascii="Helvetica" w:hAnsi="Helvetica"/>
                <w:sz w:val="18"/>
                <w:szCs w:val="18"/>
              </w:rPr>
              <w:t xml:space="preserve"> open until a 5</w:t>
            </w:r>
            <w:r w:rsidR="00747DF3" w:rsidRPr="00747DF3">
              <w:rPr>
                <w:rFonts w:ascii="Helvetica" w:hAnsi="Helvetica"/>
                <w:sz w:val="18"/>
                <w:szCs w:val="18"/>
                <w:vertAlign w:val="superscript"/>
              </w:rPr>
              <w:t>th</w:t>
            </w:r>
            <w:r w:rsidR="00747DF3">
              <w:rPr>
                <w:rFonts w:ascii="Helvetica" w:hAnsi="Helvetica"/>
                <w:sz w:val="18"/>
                <w:szCs w:val="18"/>
              </w:rPr>
              <w:t xml:space="preserve"> member</w:t>
            </w:r>
            <w:r w:rsidR="0052635D">
              <w:rPr>
                <w:rFonts w:ascii="Helvetica" w:hAnsi="Helvetica"/>
                <w:sz w:val="18"/>
                <w:szCs w:val="18"/>
              </w:rPr>
              <w:t xml:space="preserve"> joins. </w:t>
            </w:r>
          </w:p>
        </w:tc>
      </w:tr>
      <w:tr w:rsidR="00E82243" w14:paraId="4CD4A3E6" w14:textId="77777777" w:rsidTr="00E82243">
        <w:tc>
          <w:tcPr>
            <w:tcW w:w="422" w:type="dxa"/>
          </w:tcPr>
          <w:p w14:paraId="0152AA19" w14:textId="7432E5BD" w:rsidR="00B34077" w:rsidRDefault="00B34077" w:rsidP="00F40890">
            <w:pPr>
              <w:jc w:val="both"/>
              <w:rPr>
                <w:rFonts w:ascii="Helvetica" w:hAnsi="Helvetica"/>
                <w:sz w:val="20"/>
              </w:rPr>
            </w:pPr>
          </w:p>
        </w:tc>
        <w:tc>
          <w:tcPr>
            <w:tcW w:w="1681" w:type="dxa"/>
          </w:tcPr>
          <w:p w14:paraId="5B5433BB" w14:textId="7AADAF81" w:rsidR="00B34077" w:rsidRDefault="00B34077" w:rsidP="00F40890">
            <w:pPr>
              <w:jc w:val="both"/>
              <w:rPr>
                <w:rFonts w:ascii="Helvetica" w:hAnsi="Helvetica"/>
                <w:sz w:val="20"/>
              </w:rPr>
            </w:pPr>
          </w:p>
        </w:tc>
        <w:tc>
          <w:tcPr>
            <w:tcW w:w="1340" w:type="dxa"/>
          </w:tcPr>
          <w:p w14:paraId="4851850B" w14:textId="50738477" w:rsidR="00B34077" w:rsidRDefault="00B34077" w:rsidP="00F40890">
            <w:pPr>
              <w:jc w:val="both"/>
              <w:rPr>
                <w:rFonts w:ascii="Helvetica" w:hAnsi="Helvetica"/>
                <w:sz w:val="20"/>
              </w:rPr>
            </w:pPr>
          </w:p>
        </w:tc>
        <w:tc>
          <w:tcPr>
            <w:tcW w:w="795" w:type="dxa"/>
          </w:tcPr>
          <w:p w14:paraId="7A69E2D1" w14:textId="593B3BD7" w:rsidR="00B34077" w:rsidRDefault="00B34077" w:rsidP="00F40890">
            <w:pPr>
              <w:jc w:val="both"/>
              <w:rPr>
                <w:rFonts w:ascii="Helvetica" w:hAnsi="Helvetica"/>
                <w:sz w:val="20"/>
              </w:rPr>
            </w:pPr>
          </w:p>
        </w:tc>
        <w:tc>
          <w:tcPr>
            <w:tcW w:w="1061" w:type="dxa"/>
          </w:tcPr>
          <w:p w14:paraId="4B2F5460" w14:textId="1C8C9BA1" w:rsidR="00B34077" w:rsidRDefault="00B34077" w:rsidP="00F40890">
            <w:pPr>
              <w:jc w:val="both"/>
              <w:rPr>
                <w:rFonts w:ascii="Helvetica" w:hAnsi="Helvetica"/>
                <w:sz w:val="20"/>
              </w:rPr>
            </w:pPr>
          </w:p>
        </w:tc>
        <w:tc>
          <w:tcPr>
            <w:tcW w:w="1222" w:type="dxa"/>
          </w:tcPr>
          <w:p w14:paraId="71C4C8CE" w14:textId="77777777" w:rsidR="00B34077" w:rsidRDefault="00B34077" w:rsidP="00F40890">
            <w:pPr>
              <w:jc w:val="both"/>
              <w:rPr>
                <w:rFonts w:ascii="Helvetica" w:hAnsi="Helvetica"/>
                <w:sz w:val="20"/>
              </w:rPr>
            </w:pPr>
          </w:p>
        </w:tc>
        <w:tc>
          <w:tcPr>
            <w:tcW w:w="2551" w:type="dxa"/>
          </w:tcPr>
          <w:p w14:paraId="25587030" w14:textId="4978060A" w:rsidR="00B34077" w:rsidRDefault="00B34077" w:rsidP="00F40890">
            <w:pPr>
              <w:jc w:val="both"/>
              <w:rPr>
                <w:rFonts w:ascii="Helvetica" w:hAnsi="Helvetica"/>
                <w:sz w:val="20"/>
              </w:rPr>
            </w:pPr>
          </w:p>
        </w:tc>
      </w:tr>
      <w:tr w:rsidR="00E82243" w14:paraId="414F6328" w14:textId="77777777" w:rsidTr="00E82243">
        <w:tc>
          <w:tcPr>
            <w:tcW w:w="422" w:type="dxa"/>
          </w:tcPr>
          <w:p w14:paraId="14A08CD1" w14:textId="77777777" w:rsidR="00B34077" w:rsidRDefault="00B34077" w:rsidP="00F40890">
            <w:pPr>
              <w:jc w:val="both"/>
              <w:rPr>
                <w:rFonts w:ascii="Helvetica" w:hAnsi="Helvetica"/>
                <w:sz w:val="20"/>
              </w:rPr>
            </w:pPr>
          </w:p>
        </w:tc>
        <w:tc>
          <w:tcPr>
            <w:tcW w:w="1681" w:type="dxa"/>
          </w:tcPr>
          <w:p w14:paraId="6E46F4BB" w14:textId="77777777" w:rsidR="00B34077" w:rsidRDefault="00B34077" w:rsidP="00F40890">
            <w:pPr>
              <w:jc w:val="both"/>
              <w:rPr>
                <w:rFonts w:ascii="Helvetica" w:hAnsi="Helvetica"/>
                <w:sz w:val="20"/>
              </w:rPr>
            </w:pPr>
          </w:p>
        </w:tc>
        <w:tc>
          <w:tcPr>
            <w:tcW w:w="1340" w:type="dxa"/>
          </w:tcPr>
          <w:p w14:paraId="33279CBA" w14:textId="77777777" w:rsidR="00B34077" w:rsidRDefault="00B34077" w:rsidP="00F40890">
            <w:pPr>
              <w:jc w:val="both"/>
              <w:rPr>
                <w:rFonts w:ascii="Helvetica" w:hAnsi="Helvetica"/>
                <w:sz w:val="20"/>
              </w:rPr>
            </w:pPr>
          </w:p>
        </w:tc>
        <w:tc>
          <w:tcPr>
            <w:tcW w:w="795" w:type="dxa"/>
          </w:tcPr>
          <w:p w14:paraId="11B4498A" w14:textId="77777777" w:rsidR="00B34077" w:rsidRDefault="00B34077" w:rsidP="00F40890">
            <w:pPr>
              <w:jc w:val="both"/>
              <w:rPr>
                <w:rFonts w:ascii="Helvetica" w:hAnsi="Helvetica"/>
                <w:sz w:val="20"/>
              </w:rPr>
            </w:pPr>
          </w:p>
        </w:tc>
        <w:tc>
          <w:tcPr>
            <w:tcW w:w="1061" w:type="dxa"/>
          </w:tcPr>
          <w:p w14:paraId="4C75EEED" w14:textId="77777777" w:rsidR="00B34077" w:rsidRDefault="00B34077" w:rsidP="00F40890">
            <w:pPr>
              <w:jc w:val="both"/>
              <w:rPr>
                <w:rFonts w:ascii="Helvetica" w:hAnsi="Helvetica"/>
                <w:sz w:val="20"/>
              </w:rPr>
            </w:pPr>
          </w:p>
        </w:tc>
        <w:tc>
          <w:tcPr>
            <w:tcW w:w="1222" w:type="dxa"/>
          </w:tcPr>
          <w:p w14:paraId="635BD1FD" w14:textId="77777777" w:rsidR="00B34077" w:rsidRDefault="00B34077" w:rsidP="00F40890">
            <w:pPr>
              <w:jc w:val="both"/>
              <w:rPr>
                <w:rFonts w:ascii="Helvetica" w:hAnsi="Helvetica"/>
                <w:sz w:val="20"/>
              </w:rPr>
            </w:pPr>
          </w:p>
        </w:tc>
        <w:tc>
          <w:tcPr>
            <w:tcW w:w="2551" w:type="dxa"/>
          </w:tcPr>
          <w:p w14:paraId="5493B339" w14:textId="77777777" w:rsidR="00B34077" w:rsidRDefault="00B34077" w:rsidP="00F40890">
            <w:pPr>
              <w:jc w:val="both"/>
              <w:rPr>
                <w:rFonts w:ascii="Helvetica" w:hAnsi="Helvetica"/>
                <w:sz w:val="20"/>
              </w:rPr>
            </w:pPr>
          </w:p>
        </w:tc>
      </w:tr>
      <w:tr w:rsidR="00E82243" w14:paraId="360F4E51" w14:textId="77777777" w:rsidTr="00E82243">
        <w:tc>
          <w:tcPr>
            <w:tcW w:w="422" w:type="dxa"/>
          </w:tcPr>
          <w:p w14:paraId="1D9BBA05" w14:textId="77777777" w:rsidR="00B34077" w:rsidRDefault="00B34077" w:rsidP="00F40890">
            <w:pPr>
              <w:jc w:val="both"/>
              <w:rPr>
                <w:rFonts w:ascii="Helvetica" w:hAnsi="Helvetica"/>
                <w:sz w:val="20"/>
              </w:rPr>
            </w:pPr>
          </w:p>
        </w:tc>
        <w:tc>
          <w:tcPr>
            <w:tcW w:w="1681" w:type="dxa"/>
          </w:tcPr>
          <w:p w14:paraId="7A3C060A" w14:textId="77777777" w:rsidR="00B34077" w:rsidRDefault="00B34077" w:rsidP="00F40890">
            <w:pPr>
              <w:jc w:val="both"/>
              <w:rPr>
                <w:rFonts w:ascii="Helvetica" w:hAnsi="Helvetica"/>
                <w:sz w:val="20"/>
              </w:rPr>
            </w:pPr>
          </w:p>
        </w:tc>
        <w:tc>
          <w:tcPr>
            <w:tcW w:w="1340" w:type="dxa"/>
          </w:tcPr>
          <w:p w14:paraId="6BC09E9F" w14:textId="77777777" w:rsidR="00B34077" w:rsidRDefault="00B34077" w:rsidP="00F40890">
            <w:pPr>
              <w:jc w:val="both"/>
              <w:rPr>
                <w:rFonts w:ascii="Helvetica" w:hAnsi="Helvetica"/>
                <w:sz w:val="20"/>
              </w:rPr>
            </w:pPr>
          </w:p>
        </w:tc>
        <w:tc>
          <w:tcPr>
            <w:tcW w:w="795" w:type="dxa"/>
          </w:tcPr>
          <w:p w14:paraId="579236AB" w14:textId="77777777" w:rsidR="00B34077" w:rsidRDefault="00B34077" w:rsidP="00F40890">
            <w:pPr>
              <w:jc w:val="both"/>
              <w:rPr>
                <w:rFonts w:ascii="Helvetica" w:hAnsi="Helvetica"/>
                <w:sz w:val="20"/>
              </w:rPr>
            </w:pPr>
          </w:p>
        </w:tc>
        <w:tc>
          <w:tcPr>
            <w:tcW w:w="1061" w:type="dxa"/>
          </w:tcPr>
          <w:p w14:paraId="1F48102B" w14:textId="77777777" w:rsidR="00B34077" w:rsidRDefault="00B34077" w:rsidP="00F40890">
            <w:pPr>
              <w:jc w:val="both"/>
              <w:rPr>
                <w:rFonts w:ascii="Helvetica" w:hAnsi="Helvetica"/>
                <w:sz w:val="20"/>
              </w:rPr>
            </w:pPr>
          </w:p>
        </w:tc>
        <w:tc>
          <w:tcPr>
            <w:tcW w:w="1222" w:type="dxa"/>
          </w:tcPr>
          <w:p w14:paraId="2AA1177E" w14:textId="77777777" w:rsidR="00B34077" w:rsidRDefault="00B34077" w:rsidP="00F40890">
            <w:pPr>
              <w:jc w:val="both"/>
              <w:rPr>
                <w:rFonts w:ascii="Helvetica" w:hAnsi="Helvetica"/>
                <w:sz w:val="20"/>
              </w:rPr>
            </w:pPr>
          </w:p>
        </w:tc>
        <w:tc>
          <w:tcPr>
            <w:tcW w:w="2551" w:type="dxa"/>
          </w:tcPr>
          <w:p w14:paraId="010EF666" w14:textId="77777777" w:rsidR="00B34077" w:rsidRDefault="00B34077" w:rsidP="00F40890">
            <w:pPr>
              <w:jc w:val="both"/>
              <w:rPr>
                <w:rFonts w:ascii="Helvetica" w:hAnsi="Helvetica"/>
                <w:sz w:val="20"/>
              </w:rPr>
            </w:pPr>
          </w:p>
        </w:tc>
      </w:tr>
      <w:tr w:rsidR="00E82243" w14:paraId="5F9DFAB1" w14:textId="77777777" w:rsidTr="00E82243">
        <w:tc>
          <w:tcPr>
            <w:tcW w:w="422" w:type="dxa"/>
          </w:tcPr>
          <w:p w14:paraId="043C5A2A" w14:textId="77777777" w:rsidR="00B34077" w:rsidRDefault="00B34077" w:rsidP="00F40890">
            <w:pPr>
              <w:jc w:val="both"/>
              <w:rPr>
                <w:rFonts w:ascii="Helvetica" w:hAnsi="Helvetica"/>
                <w:sz w:val="20"/>
              </w:rPr>
            </w:pPr>
          </w:p>
        </w:tc>
        <w:tc>
          <w:tcPr>
            <w:tcW w:w="1681" w:type="dxa"/>
          </w:tcPr>
          <w:p w14:paraId="1A5BA8F2" w14:textId="77777777" w:rsidR="00B34077" w:rsidRDefault="00B34077" w:rsidP="00F40890">
            <w:pPr>
              <w:jc w:val="both"/>
              <w:rPr>
                <w:rFonts w:ascii="Helvetica" w:hAnsi="Helvetica"/>
                <w:sz w:val="20"/>
              </w:rPr>
            </w:pPr>
          </w:p>
        </w:tc>
        <w:tc>
          <w:tcPr>
            <w:tcW w:w="1340" w:type="dxa"/>
          </w:tcPr>
          <w:p w14:paraId="496CFB6B" w14:textId="77777777" w:rsidR="00B34077" w:rsidRDefault="00B34077" w:rsidP="00F40890">
            <w:pPr>
              <w:jc w:val="both"/>
              <w:rPr>
                <w:rFonts w:ascii="Helvetica" w:hAnsi="Helvetica"/>
                <w:sz w:val="20"/>
              </w:rPr>
            </w:pPr>
          </w:p>
        </w:tc>
        <w:tc>
          <w:tcPr>
            <w:tcW w:w="795" w:type="dxa"/>
          </w:tcPr>
          <w:p w14:paraId="74F617DA" w14:textId="77777777" w:rsidR="00B34077" w:rsidRDefault="00B34077" w:rsidP="00F40890">
            <w:pPr>
              <w:jc w:val="both"/>
              <w:rPr>
                <w:rFonts w:ascii="Helvetica" w:hAnsi="Helvetica"/>
                <w:sz w:val="20"/>
              </w:rPr>
            </w:pPr>
          </w:p>
        </w:tc>
        <w:tc>
          <w:tcPr>
            <w:tcW w:w="1061" w:type="dxa"/>
          </w:tcPr>
          <w:p w14:paraId="1FFDFA30" w14:textId="77777777" w:rsidR="00B34077" w:rsidRDefault="00B34077" w:rsidP="00F40890">
            <w:pPr>
              <w:jc w:val="both"/>
              <w:rPr>
                <w:rFonts w:ascii="Helvetica" w:hAnsi="Helvetica"/>
                <w:sz w:val="20"/>
              </w:rPr>
            </w:pPr>
          </w:p>
        </w:tc>
        <w:tc>
          <w:tcPr>
            <w:tcW w:w="1222" w:type="dxa"/>
          </w:tcPr>
          <w:p w14:paraId="6D73BDCE" w14:textId="77777777" w:rsidR="00B34077" w:rsidRDefault="00B34077" w:rsidP="00F40890">
            <w:pPr>
              <w:jc w:val="both"/>
              <w:rPr>
                <w:rFonts w:ascii="Helvetica" w:hAnsi="Helvetica"/>
                <w:sz w:val="20"/>
              </w:rPr>
            </w:pPr>
          </w:p>
        </w:tc>
        <w:tc>
          <w:tcPr>
            <w:tcW w:w="2551" w:type="dxa"/>
          </w:tcPr>
          <w:p w14:paraId="0C4574C9" w14:textId="77777777" w:rsidR="00B34077" w:rsidRDefault="00B34077" w:rsidP="00F40890">
            <w:pPr>
              <w:jc w:val="both"/>
              <w:rPr>
                <w:rFonts w:ascii="Helvetica" w:hAnsi="Helvetica"/>
                <w:sz w:val="20"/>
              </w:rPr>
            </w:pPr>
          </w:p>
        </w:tc>
      </w:tr>
    </w:tbl>
    <w:p w14:paraId="7DE3B730" w14:textId="77777777" w:rsidR="00F40890" w:rsidRDefault="00F40890" w:rsidP="00F40890">
      <w:pPr>
        <w:ind w:left="720" w:hanging="720"/>
        <w:jc w:val="both"/>
        <w:rPr>
          <w:rFonts w:ascii="Helvetica" w:hAnsi="Helvetica"/>
          <w:sz w:val="20"/>
        </w:rPr>
      </w:pPr>
    </w:p>
    <w:p w14:paraId="23F799D6" w14:textId="511B55C4" w:rsidR="00F40890" w:rsidRPr="0080022F" w:rsidRDefault="00F40890" w:rsidP="00B34077">
      <w:pPr>
        <w:pStyle w:val="Heading3"/>
        <w:rPr>
          <w:lang w:val="en-AU"/>
        </w:rPr>
      </w:pPr>
      <w:bookmarkStart w:id="3" w:name="h.7gxk5hxovax7" w:colFirst="0" w:colLast="0"/>
      <w:bookmarkStart w:id="4" w:name="h.jk3iad8g23w5" w:colFirst="0" w:colLast="0"/>
      <w:bookmarkStart w:id="5" w:name="h.g51u78k1lt9r" w:colFirst="0" w:colLast="0"/>
      <w:bookmarkStart w:id="6" w:name="_Toc172568824"/>
      <w:bookmarkEnd w:id="3"/>
      <w:bookmarkEnd w:id="4"/>
      <w:bookmarkEnd w:id="5"/>
      <w:r>
        <w:rPr>
          <w:lang w:val="en-AU"/>
        </w:rPr>
        <w:t>Effort Summary</w:t>
      </w:r>
      <w:bookmarkEnd w:id="6"/>
    </w:p>
    <w:p w14:paraId="6CD561B5" w14:textId="77777777" w:rsidR="00F40890" w:rsidRDefault="00F40890" w:rsidP="00F40890">
      <w:pPr>
        <w:rPr>
          <w:lang w:val="en-AU"/>
        </w:rPr>
      </w:pPr>
    </w:p>
    <w:tbl>
      <w:tblPr>
        <w:tblStyle w:val="TableGrid"/>
        <w:tblW w:w="0" w:type="auto"/>
        <w:jc w:val="center"/>
        <w:tblLook w:val="04A0" w:firstRow="1" w:lastRow="0" w:firstColumn="1" w:lastColumn="0" w:noHBand="0" w:noVBand="1"/>
      </w:tblPr>
      <w:tblGrid>
        <w:gridCol w:w="3602"/>
        <w:gridCol w:w="1701"/>
        <w:gridCol w:w="1751"/>
      </w:tblGrid>
      <w:tr w:rsidR="00E82243" w:rsidRPr="00E82243" w14:paraId="02B4A6AB" w14:textId="77777777" w:rsidTr="00E82243">
        <w:trPr>
          <w:jc w:val="center"/>
        </w:trPr>
        <w:tc>
          <w:tcPr>
            <w:tcW w:w="3602" w:type="dxa"/>
            <w:shd w:val="clear" w:color="auto" w:fill="D9D9D9" w:themeFill="background1" w:themeFillShade="D9"/>
          </w:tcPr>
          <w:p w14:paraId="0A887912" w14:textId="7EA38A27" w:rsidR="00E82243" w:rsidRPr="00E82243" w:rsidRDefault="00E82243" w:rsidP="00E82243">
            <w:pPr>
              <w:jc w:val="center"/>
              <w:rPr>
                <w:b/>
                <w:bCs/>
                <w:lang w:val="en-AU"/>
              </w:rPr>
            </w:pPr>
            <w:r w:rsidRPr="00E82243">
              <w:rPr>
                <w:b/>
                <w:bCs/>
                <w:lang w:val="en-AU"/>
              </w:rPr>
              <w:t>Student Name (#Id)</w:t>
            </w:r>
          </w:p>
        </w:tc>
        <w:tc>
          <w:tcPr>
            <w:tcW w:w="1701" w:type="dxa"/>
            <w:shd w:val="clear" w:color="auto" w:fill="D9D9D9" w:themeFill="background1" w:themeFillShade="D9"/>
          </w:tcPr>
          <w:p w14:paraId="30996D13" w14:textId="1045D4AA" w:rsidR="00E82243" w:rsidRPr="00E82243" w:rsidRDefault="00E82243" w:rsidP="00E82243">
            <w:pPr>
              <w:jc w:val="center"/>
              <w:rPr>
                <w:b/>
                <w:bCs/>
                <w:lang w:val="en-AU"/>
              </w:rPr>
            </w:pPr>
            <w:r w:rsidRPr="00E82243">
              <w:rPr>
                <w:b/>
                <w:bCs/>
                <w:lang w:val="en-AU"/>
              </w:rPr>
              <w:t>Planed hours</w:t>
            </w:r>
          </w:p>
        </w:tc>
        <w:tc>
          <w:tcPr>
            <w:tcW w:w="1751" w:type="dxa"/>
            <w:shd w:val="clear" w:color="auto" w:fill="D9D9D9" w:themeFill="background1" w:themeFillShade="D9"/>
          </w:tcPr>
          <w:p w14:paraId="08FA3AF6" w14:textId="3C992B7C" w:rsidR="00E82243" w:rsidRPr="00E82243" w:rsidRDefault="00E82243" w:rsidP="00E82243">
            <w:pPr>
              <w:jc w:val="center"/>
              <w:rPr>
                <w:b/>
                <w:bCs/>
                <w:lang w:val="en-AU"/>
              </w:rPr>
            </w:pPr>
            <w:r w:rsidRPr="00E82243">
              <w:rPr>
                <w:b/>
                <w:bCs/>
                <w:lang w:val="en-AU"/>
              </w:rPr>
              <w:t>Actual hours</w:t>
            </w:r>
          </w:p>
        </w:tc>
      </w:tr>
      <w:tr w:rsidR="00E82243" w14:paraId="5FCF8928" w14:textId="77777777" w:rsidTr="00E82243">
        <w:trPr>
          <w:jc w:val="center"/>
        </w:trPr>
        <w:tc>
          <w:tcPr>
            <w:tcW w:w="3602" w:type="dxa"/>
          </w:tcPr>
          <w:p w14:paraId="676AA38B" w14:textId="77777777" w:rsidR="00E82243" w:rsidRDefault="00E82243" w:rsidP="00F40890">
            <w:pPr>
              <w:rPr>
                <w:lang w:val="en-AU"/>
              </w:rPr>
            </w:pPr>
          </w:p>
        </w:tc>
        <w:tc>
          <w:tcPr>
            <w:tcW w:w="1701" w:type="dxa"/>
          </w:tcPr>
          <w:p w14:paraId="0110F8E6" w14:textId="77777777" w:rsidR="00E82243" w:rsidRDefault="00E82243" w:rsidP="00F40890">
            <w:pPr>
              <w:rPr>
                <w:lang w:val="en-AU"/>
              </w:rPr>
            </w:pPr>
          </w:p>
        </w:tc>
        <w:tc>
          <w:tcPr>
            <w:tcW w:w="1751" w:type="dxa"/>
          </w:tcPr>
          <w:p w14:paraId="03293B2B" w14:textId="77777777" w:rsidR="00E82243" w:rsidRDefault="00E82243" w:rsidP="00F40890">
            <w:pPr>
              <w:rPr>
                <w:lang w:val="en-AU"/>
              </w:rPr>
            </w:pPr>
          </w:p>
        </w:tc>
      </w:tr>
      <w:tr w:rsidR="00E82243" w14:paraId="303BC1DF" w14:textId="77777777" w:rsidTr="00E82243">
        <w:trPr>
          <w:jc w:val="center"/>
        </w:trPr>
        <w:tc>
          <w:tcPr>
            <w:tcW w:w="3602" w:type="dxa"/>
          </w:tcPr>
          <w:p w14:paraId="37CDB323" w14:textId="77777777" w:rsidR="00E82243" w:rsidRDefault="00E82243" w:rsidP="00F40890">
            <w:pPr>
              <w:rPr>
                <w:lang w:val="en-AU"/>
              </w:rPr>
            </w:pPr>
          </w:p>
        </w:tc>
        <w:tc>
          <w:tcPr>
            <w:tcW w:w="1701" w:type="dxa"/>
          </w:tcPr>
          <w:p w14:paraId="695E0AA6" w14:textId="77777777" w:rsidR="00E82243" w:rsidRDefault="00E82243" w:rsidP="00F40890">
            <w:pPr>
              <w:rPr>
                <w:lang w:val="en-AU"/>
              </w:rPr>
            </w:pPr>
          </w:p>
        </w:tc>
        <w:tc>
          <w:tcPr>
            <w:tcW w:w="1751" w:type="dxa"/>
          </w:tcPr>
          <w:p w14:paraId="57CB6057" w14:textId="77777777" w:rsidR="00E82243" w:rsidRDefault="00E82243" w:rsidP="00F40890">
            <w:pPr>
              <w:rPr>
                <w:lang w:val="en-AU"/>
              </w:rPr>
            </w:pPr>
          </w:p>
        </w:tc>
      </w:tr>
      <w:tr w:rsidR="00E82243" w14:paraId="58D01205" w14:textId="77777777" w:rsidTr="00E82243">
        <w:trPr>
          <w:jc w:val="center"/>
        </w:trPr>
        <w:tc>
          <w:tcPr>
            <w:tcW w:w="3602" w:type="dxa"/>
          </w:tcPr>
          <w:p w14:paraId="7F8960CC" w14:textId="77777777" w:rsidR="00E82243" w:rsidRDefault="00E82243" w:rsidP="00F40890">
            <w:pPr>
              <w:rPr>
                <w:lang w:val="en-AU"/>
              </w:rPr>
            </w:pPr>
          </w:p>
        </w:tc>
        <w:tc>
          <w:tcPr>
            <w:tcW w:w="1701" w:type="dxa"/>
          </w:tcPr>
          <w:p w14:paraId="54537BAD" w14:textId="77777777" w:rsidR="00E82243" w:rsidRDefault="00E82243" w:rsidP="00F40890">
            <w:pPr>
              <w:rPr>
                <w:lang w:val="en-AU"/>
              </w:rPr>
            </w:pPr>
          </w:p>
        </w:tc>
        <w:tc>
          <w:tcPr>
            <w:tcW w:w="1751" w:type="dxa"/>
          </w:tcPr>
          <w:p w14:paraId="21BC8892" w14:textId="77777777" w:rsidR="00E82243" w:rsidRDefault="00E82243" w:rsidP="00F40890">
            <w:pPr>
              <w:rPr>
                <w:lang w:val="en-AU"/>
              </w:rPr>
            </w:pPr>
          </w:p>
        </w:tc>
      </w:tr>
      <w:tr w:rsidR="00E82243" w14:paraId="718C055D" w14:textId="77777777" w:rsidTr="00E82243">
        <w:trPr>
          <w:jc w:val="center"/>
        </w:trPr>
        <w:tc>
          <w:tcPr>
            <w:tcW w:w="3602" w:type="dxa"/>
          </w:tcPr>
          <w:p w14:paraId="41502082" w14:textId="77777777" w:rsidR="00E82243" w:rsidRDefault="00E82243" w:rsidP="00F40890">
            <w:pPr>
              <w:rPr>
                <w:lang w:val="en-AU"/>
              </w:rPr>
            </w:pPr>
          </w:p>
        </w:tc>
        <w:tc>
          <w:tcPr>
            <w:tcW w:w="1701" w:type="dxa"/>
          </w:tcPr>
          <w:p w14:paraId="39FBFB23" w14:textId="77777777" w:rsidR="00E82243" w:rsidRDefault="00E82243" w:rsidP="00F40890">
            <w:pPr>
              <w:rPr>
                <w:lang w:val="en-AU"/>
              </w:rPr>
            </w:pPr>
          </w:p>
        </w:tc>
        <w:tc>
          <w:tcPr>
            <w:tcW w:w="1751" w:type="dxa"/>
          </w:tcPr>
          <w:p w14:paraId="12DE3460" w14:textId="77777777" w:rsidR="00E82243" w:rsidRDefault="00E82243" w:rsidP="00F40890">
            <w:pPr>
              <w:rPr>
                <w:lang w:val="en-AU"/>
              </w:rPr>
            </w:pPr>
          </w:p>
        </w:tc>
      </w:tr>
      <w:tr w:rsidR="00E82243" w14:paraId="4A37FD4F" w14:textId="77777777" w:rsidTr="00E82243">
        <w:trPr>
          <w:jc w:val="center"/>
        </w:trPr>
        <w:tc>
          <w:tcPr>
            <w:tcW w:w="3602" w:type="dxa"/>
          </w:tcPr>
          <w:p w14:paraId="23B6AD5C" w14:textId="0F5B370A" w:rsidR="00E82243" w:rsidRDefault="00E82243" w:rsidP="00F40890">
            <w:pPr>
              <w:rPr>
                <w:lang w:val="en-AU"/>
              </w:rPr>
            </w:pPr>
            <w:r>
              <w:rPr>
                <w:lang w:val="en-AU"/>
              </w:rPr>
              <w:t>Total working hours:</w:t>
            </w:r>
          </w:p>
        </w:tc>
        <w:tc>
          <w:tcPr>
            <w:tcW w:w="1701" w:type="dxa"/>
          </w:tcPr>
          <w:p w14:paraId="32255D8B" w14:textId="77777777" w:rsidR="00E82243" w:rsidRDefault="00E82243" w:rsidP="00F40890">
            <w:pPr>
              <w:rPr>
                <w:lang w:val="en-AU"/>
              </w:rPr>
            </w:pPr>
          </w:p>
        </w:tc>
        <w:tc>
          <w:tcPr>
            <w:tcW w:w="1751" w:type="dxa"/>
          </w:tcPr>
          <w:p w14:paraId="5E825D09" w14:textId="77777777" w:rsidR="00E82243" w:rsidRDefault="00E82243" w:rsidP="00F40890">
            <w:pPr>
              <w:rPr>
                <w:lang w:val="en-AU"/>
              </w:rPr>
            </w:pPr>
          </w:p>
        </w:tc>
      </w:tr>
      <w:tr w:rsidR="00E82243" w14:paraId="5F98D07C" w14:textId="77777777" w:rsidTr="00E82243">
        <w:trPr>
          <w:jc w:val="center"/>
        </w:trPr>
        <w:tc>
          <w:tcPr>
            <w:tcW w:w="3602" w:type="dxa"/>
          </w:tcPr>
          <w:p w14:paraId="764969E3" w14:textId="379948DC" w:rsidR="00E82243" w:rsidRDefault="00E82243" w:rsidP="00F40890">
            <w:pPr>
              <w:rPr>
                <w:lang w:val="en-AU"/>
              </w:rPr>
            </w:pPr>
            <w:r>
              <w:rPr>
                <w:lang w:val="en-AU"/>
              </w:rPr>
              <w:t>Average working hours per person</w:t>
            </w:r>
          </w:p>
        </w:tc>
        <w:tc>
          <w:tcPr>
            <w:tcW w:w="1701" w:type="dxa"/>
          </w:tcPr>
          <w:p w14:paraId="79702338" w14:textId="77777777" w:rsidR="00E82243" w:rsidRDefault="00E82243" w:rsidP="00F40890">
            <w:pPr>
              <w:rPr>
                <w:lang w:val="en-AU"/>
              </w:rPr>
            </w:pPr>
          </w:p>
        </w:tc>
        <w:tc>
          <w:tcPr>
            <w:tcW w:w="1751" w:type="dxa"/>
          </w:tcPr>
          <w:p w14:paraId="5E0421FD" w14:textId="77777777" w:rsidR="00E82243" w:rsidRDefault="00E82243" w:rsidP="00F40890">
            <w:pPr>
              <w:rPr>
                <w:lang w:val="en-AU"/>
              </w:rPr>
            </w:pPr>
          </w:p>
        </w:tc>
      </w:tr>
    </w:tbl>
    <w:p w14:paraId="190146D7" w14:textId="77777777" w:rsidR="005C4657" w:rsidRDefault="005C4657">
      <w:pPr>
        <w:pStyle w:val="Heading2"/>
      </w:pPr>
    </w:p>
    <w:p w14:paraId="0615680D" w14:textId="3B49CB19" w:rsidR="009F6D4C" w:rsidRDefault="009968A1">
      <w:pPr>
        <w:pStyle w:val="Heading2"/>
      </w:pPr>
      <w:r>
        <w:t>Peer Review</w:t>
      </w:r>
    </w:p>
    <w:p w14:paraId="038D0A5D" w14:textId="77777777" w:rsidR="00213F0C" w:rsidRPr="00213F0C" w:rsidRDefault="00334109" w:rsidP="00AD0534">
      <w:pPr>
        <w:pStyle w:val="Heading3"/>
      </w:pPr>
      <w:r w:rsidRPr="00213F0C">
        <w:t>Purpose</w:t>
      </w:r>
    </w:p>
    <w:p w14:paraId="25980939" w14:textId="3DEE8C66" w:rsidR="00334109" w:rsidRPr="00213F0C" w:rsidRDefault="00334109" w:rsidP="00213F0C">
      <w:pPr>
        <w:rPr>
          <w:rFonts w:eastAsiaTheme="majorEastAsia" w:cstheme="majorHAnsi"/>
          <w:b/>
          <w:bCs/>
        </w:rPr>
      </w:pPr>
      <w:r w:rsidRPr="00213F0C">
        <w:rPr>
          <w:rFonts w:cstheme="majorHAnsi"/>
        </w:rPr>
        <w:t xml:space="preserve">The peer review process in OOSD is designed to promote collaborative learning, develop feedback skills, and encourage shared responsibility in team-based projects. It helps </w:t>
      </w:r>
      <w:r w:rsidRPr="00213F0C">
        <w:rPr>
          <w:rFonts w:cstheme="majorHAnsi"/>
        </w:rPr>
        <w:lastRenderedPageBreak/>
        <w:t>students reflect on their own contributions, evaluate team dynamics, and engage in transparent, constructive dialogue for continuous improvement.</w:t>
      </w:r>
    </w:p>
    <w:p w14:paraId="54A68CEC" w14:textId="77777777" w:rsidR="00334109" w:rsidRPr="00213F0C" w:rsidRDefault="00334109" w:rsidP="00AD0534">
      <w:pPr>
        <w:pStyle w:val="Heading3"/>
        <w:rPr>
          <w:rFonts w:asciiTheme="minorHAnsi" w:hAnsiTheme="minorHAnsi" w:cstheme="majorHAnsi"/>
          <w:color w:val="000000" w:themeColor="text1"/>
        </w:rPr>
      </w:pPr>
      <w:r w:rsidRPr="00AD0534">
        <w:t>Instructions</w:t>
      </w:r>
    </w:p>
    <w:p w14:paraId="147922F0" w14:textId="77777777" w:rsidR="00334109" w:rsidRPr="006B670D" w:rsidRDefault="00334109" w:rsidP="00334109">
      <w:pPr>
        <w:spacing w:line="240" w:lineRule="auto"/>
        <w:rPr>
          <w:rFonts w:cstheme="majorHAnsi"/>
          <w:i/>
          <w:iCs/>
          <w:color w:val="000000" w:themeColor="text1"/>
          <w:lang w:val="en-AU"/>
        </w:rPr>
      </w:pPr>
      <w:r w:rsidRPr="006B670D">
        <w:rPr>
          <w:rFonts w:cstheme="majorHAnsi"/>
          <w:i/>
          <w:iCs/>
          <w:color w:val="000000" w:themeColor="text1"/>
          <w:lang w:val="en-AU"/>
        </w:rPr>
        <w:t>The peer review form is to be completed and submitted at the end of each project milestone (Milestone 1, Milestone 2, and the Final Milestone). It is structured into three sections:</w:t>
      </w:r>
    </w:p>
    <w:p w14:paraId="063E0591" w14:textId="77777777" w:rsidR="00334109" w:rsidRPr="006B670D" w:rsidRDefault="00334109" w:rsidP="00334109">
      <w:pPr>
        <w:numPr>
          <w:ilvl w:val="0"/>
          <w:numId w:val="16"/>
        </w:numPr>
        <w:spacing w:line="240" w:lineRule="auto"/>
        <w:rPr>
          <w:rFonts w:cstheme="majorHAnsi"/>
          <w:i/>
          <w:iCs/>
          <w:color w:val="000000" w:themeColor="text1"/>
          <w:lang w:val="en-AU"/>
        </w:rPr>
      </w:pPr>
      <w:r w:rsidRPr="006B670D">
        <w:rPr>
          <w:rFonts w:cstheme="majorHAnsi"/>
          <w:b/>
          <w:bCs/>
          <w:i/>
          <w:iCs/>
          <w:color w:val="000000" w:themeColor="text1"/>
          <w:lang w:val="en-AU"/>
        </w:rPr>
        <w:t>Section 1: Self-Review</w:t>
      </w:r>
      <w:r w:rsidRPr="006B670D">
        <w:rPr>
          <w:rFonts w:cstheme="majorHAnsi"/>
          <w:i/>
          <w:iCs/>
          <w:color w:val="000000" w:themeColor="text1"/>
          <w:lang w:val="en-AU"/>
        </w:rPr>
        <w:t xml:space="preserve"> – A reflection on one’s own role and contributions during the milestone.</w:t>
      </w:r>
    </w:p>
    <w:p w14:paraId="14683DE1" w14:textId="77777777" w:rsidR="00334109" w:rsidRPr="006B670D" w:rsidRDefault="00334109" w:rsidP="00334109">
      <w:pPr>
        <w:numPr>
          <w:ilvl w:val="0"/>
          <w:numId w:val="16"/>
        </w:numPr>
        <w:spacing w:line="240" w:lineRule="auto"/>
        <w:rPr>
          <w:rFonts w:cstheme="majorHAnsi"/>
          <w:i/>
          <w:iCs/>
          <w:color w:val="000000" w:themeColor="text1"/>
          <w:lang w:val="en-AU"/>
        </w:rPr>
      </w:pPr>
      <w:r w:rsidRPr="006B670D">
        <w:rPr>
          <w:rFonts w:cstheme="majorHAnsi"/>
          <w:b/>
          <w:bCs/>
          <w:i/>
          <w:iCs/>
          <w:color w:val="000000" w:themeColor="text1"/>
          <w:lang w:val="en-AU"/>
        </w:rPr>
        <w:t>Section 2: Peer Review</w:t>
      </w:r>
      <w:r w:rsidRPr="006B670D">
        <w:rPr>
          <w:rFonts w:cstheme="majorHAnsi"/>
          <w:i/>
          <w:iCs/>
          <w:color w:val="000000" w:themeColor="text1"/>
          <w:lang w:val="en-AU"/>
        </w:rPr>
        <w:t xml:space="preserve"> – Constructive evaluation of each team member’s performance, completed individually for every teammate (excluding oneself).</w:t>
      </w:r>
    </w:p>
    <w:p w14:paraId="7E1AAF09" w14:textId="77777777" w:rsidR="00334109" w:rsidRPr="00213F0C" w:rsidRDefault="00334109" w:rsidP="00334109">
      <w:pPr>
        <w:numPr>
          <w:ilvl w:val="0"/>
          <w:numId w:val="16"/>
        </w:numPr>
        <w:spacing w:line="240" w:lineRule="auto"/>
        <w:rPr>
          <w:rFonts w:cstheme="majorHAnsi"/>
          <w:i/>
          <w:iCs/>
          <w:color w:val="000000" w:themeColor="text1"/>
          <w:lang w:val="en-AU"/>
        </w:rPr>
      </w:pPr>
      <w:r w:rsidRPr="006B670D">
        <w:rPr>
          <w:rFonts w:cstheme="majorHAnsi"/>
          <w:b/>
          <w:bCs/>
          <w:i/>
          <w:iCs/>
          <w:color w:val="000000" w:themeColor="text1"/>
          <w:lang w:val="en-AU"/>
        </w:rPr>
        <w:t>Section 3: Self-Reflection</w:t>
      </w:r>
      <w:r w:rsidRPr="006B670D">
        <w:rPr>
          <w:rFonts w:cstheme="majorHAnsi"/>
          <w:i/>
          <w:iCs/>
          <w:color w:val="000000" w:themeColor="text1"/>
          <w:lang w:val="en-AU"/>
        </w:rPr>
        <w:t xml:space="preserve"> – A critical reflection on the feedback received from peers, focusing on its relevance and impact on individual learning and improvement.</w:t>
      </w:r>
    </w:p>
    <w:p w14:paraId="5BFD52EF" w14:textId="77777777" w:rsidR="009172D0" w:rsidRDefault="009172D0" w:rsidP="00AD0534">
      <w:pPr>
        <w:pStyle w:val="Heading4"/>
        <w:rPr>
          <w:rFonts w:asciiTheme="minorHAnsi" w:eastAsiaTheme="minorEastAsia" w:hAnsiTheme="minorHAnsi" w:cstheme="majorHAnsi"/>
          <w:b w:val="0"/>
          <w:bCs w:val="0"/>
          <w:i w:val="0"/>
          <w:iCs w:val="0"/>
          <w:color w:val="000000" w:themeColor="text1"/>
        </w:rPr>
      </w:pPr>
      <w:r w:rsidRPr="009172D0">
        <w:rPr>
          <w:rFonts w:asciiTheme="minorHAnsi" w:eastAsiaTheme="minorEastAsia" w:hAnsiTheme="minorHAnsi" w:cstheme="majorHAnsi"/>
          <w:b w:val="0"/>
          <w:bCs w:val="0"/>
          <w:i w:val="0"/>
          <w:iCs w:val="0"/>
          <w:color w:val="000000" w:themeColor="text1"/>
          <w:highlight w:val="yellow"/>
        </w:rPr>
        <w:t>Note: Every team member, including the team leader, must complete Sections 1, 2, and 3 individually and include them in the report. The team leader is also responsible for summarizing the results in the Peer Review Summary Table.</w:t>
      </w:r>
    </w:p>
    <w:p w14:paraId="60B9E55A" w14:textId="7A319A67" w:rsidR="00334109" w:rsidRPr="00AD0534" w:rsidRDefault="00334109" w:rsidP="00AD0534">
      <w:pPr>
        <w:pStyle w:val="Heading4"/>
      </w:pPr>
      <w:r w:rsidRPr="00AD0534">
        <w:t>Section 1 – Self-Review</w:t>
      </w:r>
      <w:r w:rsidR="00AD0534">
        <w:t xml:space="preserve"> [</w:t>
      </w:r>
      <w:r w:rsidR="00AD0534" w:rsidRPr="009172D0">
        <w:rPr>
          <w:highlight w:val="yellow"/>
        </w:rPr>
        <w:t>your name</w:t>
      </w:r>
      <w:r w:rsidR="00AD0534">
        <w:t>]</w:t>
      </w:r>
    </w:p>
    <w:p w14:paraId="56A09BEA" w14:textId="77777777" w:rsidR="00334109" w:rsidRPr="00213F0C" w:rsidRDefault="00334109" w:rsidP="00334109">
      <w:pPr>
        <w:rPr>
          <w:rFonts w:cstheme="majorHAnsi"/>
          <w:lang w:val="en-AU"/>
        </w:rPr>
      </w:pPr>
      <w:r w:rsidRPr="00213F0C">
        <w:rPr>
          <w:rFonts w:cstheme="majorHAnsi"/>
          <w:lang w:val="en-AU"/>
        </w:rPr>
        <w:t>Please answer the following questions to reflect on your own role and contribution during this milestone.</w:t>
      </w:r>
    </w:p>
    <w:p w14:paraId="6A8A4143" w14:textId="77777777" w:rsidR="00334109" w:rsidRPr="005B3EA5" w:rsidRDefault="00334109" w:rsidP="00334109">
      <w:pPr>
        <w:numPr>
          <w:ilvl w:val="0"/>
          <w:numId w:val="14"/>
        </w:numPr>
        <w:tabs>
          <w:tab w:val="clear" w:pos="360"/>
          <w:tab w:val="num" w:pos="720"/>
        </w:tabs>
        <w:rPr>
          <w:rFonts w:cstheme="majorHAnsi"/>
          <w:lang w:val="en-AU"/>
        </w:rPr>
      </w:pPr>
      <w:r w:rsidRPr="005B3EA5">
        <w:rPr>
          <w:rFonts w:cstheme="majorHAnsi"/>
          <w:b/>
          <w:bCs/>
          <w:lang w:val="en-AU"/>
        </w:rPr>
        <w:t>What was your primary role in this milestone?</w:t>
      </w:r>
      <w:r w:rsidRPr="005B3EA5">
        <w:rPr>
          <w:rFonts w:cstheme="majorHAnsi"/>
          <w:lang w:val="en-AU"/>
        </w:rPr>
        <w:br/>
      </w:r>
      <w:r w:rsidRPr="005B3EA5">
        <w:rPr>
          <w:rFonts w:cstheme="majorHAnsi"/>
          <w:i/>
          <w:iCs/>
          <w:lang w:val="en-AU"/>
        </w:rPr>
        <w:t>(e.g., front-end developer, tester, documentation lead)</w:t>
      </w:r>
    </w:p>
    <w:p w14:paraId="54F69EB3" w14:textId="77777777" w:rsidR="00334109" w:rsidRPr="005B3EA5" w:rsidRDefault="00334109" w:rsidP="00334109">
      <w:pPr>
        <w:numPr>
          <w:ilvl w:val="0"/>
          <w:numId w:val="14"/>
        </w:numPr>
        <w:tabs>
          <w:tab w:val="clear" w:pos="360"/>
          <w:tab w:val="num" w:pos="720"/>
        </w:tabs>
        <w:rPr>
          <w:rFonts w:cstheme="majorHAnsi"/>
          <w:lang w:val="en-AU"/>
        </w:rPr>
      </w:pPr>
      <w:r w:rsidRPr="005B3EA5">
        <w:rPr>
          <w:rFonts w:cstheme="majorHAnsi"/>
          <w:b/>
          <w:bCs/>
          <w:lang w:val="en-AU"/>
        </w:rPr>
        <w:t>What specific tasks or deliverables did you complete?</w:t>
      </w:r>
      <w:r w:rsidRPr="005B3EA5">
        <w:rPr>
          <w:rFonts w:cstheme="majorHAnsi"/>
          <w:lang w:val="en-AU"/>
        </w:rPr>
        <w:br/>
      </w:r>
      <w:r w:rsidRPr="005B3EA5">
        <w:rPr>
          <w:rFonts w:cstheme="majorHAnsi"/>
          <w:i/>
          <w:iCs/>
          <w:lang w:val="en-AU"/>
        </w:rPr>
        <w:t>(Provide  clear examples of your work.)</w:t>
      </w:r>
    </w:p>
    <w:p w14:paraId="1433206E" w14:textId="77777777" w:rsidR="00334109" w:rsidRPr="005B3EA5" w:rsidRDefault="00334109" w:rsidP="00334109">
      <w:pPr>
        <w:numPr>
          <w:ilvl w:val="0"/>
          <w:numId w:val="14"/>
        </w:numPr>
        <w:tabs>
          <w:tab w:val="clear" w:pos="360"/>
          <w:tab w:val="num" w:pos="720"/>
        </w:tabs>
        <w:rPr>
          <w:rFonts w:cstheme="majorHAnsi"/>
          <w:lang w:val="en-AU"/>
        </w:rPr>
      </w:pPr>
      <w:r w:rsidRPr="005B3EA5">
        <w:rPr>
          <w:rFonts w:cstheme="majorHAnsi"/>
          <w:b/>
          <w:bCs/>
          <w:lang w:val="en-AU"/>
        </w:rPr>
        <w:t>What challenges, if any, did you face while contributing to the project?</w:t>
      </w:r>
      <w:r w:rsidRPr="005B3EA5">
        <w:rPr>
          <w:rFonts w:cstheme="majorHAnsi"/>
          <w:lang w:val="en-AU"/>
        </w:rPr>
        <w:br/>
      </w:r>
      <w:r w:rsidRPr="005B3EA5">
        <w:rPr>
          <w:rFonts w:cstheme="majorHAnsi"/>
          <w:i/>
          <w:iCs/>
          <w:lang w:val="en-AU"/>
        </w:rPr>
        <w:t xml:space="preserve">(e.g., technical issues, time constraints, </w:t>
      </w:r>
      <w:r w:rsidRPr="00213F0C">
        <w:rPr>
          <w:rFonts w:cstheme="majorHAnsi"/>
          <w:i/>
          <w:iCs/>
          <w:lang w:val="en-AU"/>
        </w:rPr>
        <w:t>coordination etc.</w:t>
      </w:r>
      <w:r w:rsidRPr="005B3EA5">
        <w:rPr>
          <w:rFonts w:cstheme="majorHAnsi"/>
          <w:i/>
          <w:iCs/>
          <w:lang w:val="en-AU"/>
        </w:rPr>
        <w:t>)</w:t>
      </w:r>
    </w:p>
    <w:p w14:paraId="086FE8EA" w14:textId="77777777" w:rsidR="00334109" w:rsidRPr="005B3EA5" w:rsidRDefault="00334109" w:rsidP="00334109">
      <w:pPr>
        <w:numPr>
          <w:ilvl w:val="0"/>
          <w:numId w:val="14"/>
        </w:numPr>
        <w:tabs>
          <w:tab w:val="clear" w:pos="360"/>
          <w:tab w:val="num" w:pos="720"/>
        </w:tabs>
        <w:rPr>
          <w:rFonts w:cstheme="majorHAnsi"/>
          <w:lang w:val="en-AU"/>
        </w:rPr>
      </w:pPr>
      <w:r w:rsidRPr="005B3EA5">
        <w:rPr>
          <w:rFonts w:cstheme="majorHAnsi"/>
          <w:b/>
          <w:bCs/>
          <w:lang w:val="en-AU"/>
        </w:rPr>
        <w:t>What is one aspect of your contribution that you would like to improve in the next milestone?</w:t>
      </w:r>
    </w:p>
    <w:p w14:paraId="48472163" w14:textId="77777777" w:rsidR="00334109" w:rsidRPr="005B3EA5" w:rsidRDefault="00334109" w:rsidP="00334109">
      <w:pPr>
        <w:numPr>
          <w:ilvl w:val="0"/>
          <w:numId w:val="14"/>
        </w:numPr>
        <w:tabs>
          <w:tab w:val="clear" w:pos="360"/>
          <w:tab w:val="num" w:pos="720"/>
        </w:tabs>
        <w:rPr>
          <w:rFonts w:cstheme="majorHAnsi"/>
          <w:lang w:val="en-AU"/>
        </w:rPr>
      </w:pPr>
      <w:r w:rsidRPr="005B3EA5">
        <w:rPr>
          <w:rFonts w:cstheme="majorHAnsi"/>
          <w:b/>
          <w:bCs/>
          <w:lang w:val="en-AU"/>
        </w:rPr>
        <w:t>On a scale of 1 to 10, how would you rate your overall contribution to the team?</w:t>
      </w:r>
      <w:r w:rsidRPr="005B3EA5">
        <w:rPr>
          <w:rFonts w:cstheme="majorHAnsi"/>
          <w:lang w:val="en-AU"/>
        </w:rPr>
        <w:br/>
      </w:r>
      <w:r w:rsidRPr="005B3EA5">
        <w:rPr>
          <w:rFonts w:cstheme="majorHAnsi"/>
          <w:i/>
          <w:iCs/>
          <w:lang w:val="en-AU"/>
        </w:rPr>
        <w:t>(1 = very poor, 10 = excellent)</w:t>
      </w:r>
    </w:p>
    <w:p w14:paraId="73B0C297" w14:textId="00286802" w:rsidR="00334109" w:rsidRPr="00AD0534" w:rsidRDefault="00334109" w:rsidP="00AD0534">
      <w:pPr>
        <w:pStyle w:val="Heading4"/>
      </w:pPr>
      <w:r w:rsidRPr="00AD0534">
        <w:t>Section 2 – Peer Review (One per Team Member)</w:t>
      </w:r>
    </w:p>
    <w:p w14:paraId="5F261BF5" w14:textId="1B474EFF" w:rsidR="00334109" w:rsidRPr="006B670D" w:rsidRDefault="00334109" w:rsidP="00334109">
      <w:pPr>
        <w:spacing w:after="100" w:afterAutospacing="1" w:line="240" w:lineRule="auto"/>
        <w:rPr>
          <w:rFonts w:eastAsia="Times New Roman" w:cstheme="majorHAnsi"/>
          <w:i/>
          <w:iCs/>
          <w:lang w:val="en-AU" w:eastAsia="en-AU"/>
        </w:rPr>
      </w:pPr>
      <w:r w:rsidRPr="006B670D">
        <w:rPr>
          <w:rFonts w:eastAsia="Times New Roman" w:cstheme="majorHAnsi"/>
          <w:b/>
          <w:bCs/>
          <w:lang w:val="en-AU" w:eastAsia="en-AU"/>
        </w:rPr>
        <w:t>Instructions:</w:t>
      </w:r>
      <w:r w:rsidRPr="006B670D">
        <w:rPr>
          <w:rFonts w:eastAsia="Times New Roman" w:cstheme="majorHAnsi"/>
          <w:i/>
          <w:iCs/>
          <w:lang w:val="en-AU" w:eastAsia="en-AU"/>
        </w:rPr>
        <w:br/>
        <w:t xml:space="preserve">This section must be completed </w:t>
      </w:r>
      <w:r w:rsidRPr="006B670D">
        <w:rPr>
          <w:rFonts w:eastAsia="Times New Roman" w:cstheme="majorHAnsi"/>
          <w:b/>
          <w:bCs/>
          <w:i/>
          <w:iCs/>
          <w:lang w:val="en-AU" w:eastAsia="en-AU"/>
        </w:rPr>
        <w:t>once for each of your team members</w:t>
      </w:r>
      <w:r w:rsidRPr="006B670D">
        <w:rPr>
          <w:rFonts w:eastAsia="Times New Roman" w:cstheme="majorHAnsi"/>
          <w:i/>
          <w:iCs/>
          <w:lang w:val="en-AU" w:eastAsia="en-AU"/>
        </w:rPr>
        <w:t>, excluding yourself.</w:t>
      </w:r>
      <w:r w:rsidRPr="006B670D">
        <w:rPr>
          <w:rFonts w:eastAsia="Times New Roman" w:cstheme="majorHAnsi"/>
          <w:i/>
          <w:iCs/>
          <w:lang w:val="en-AU" w:eastAsia="en-AU"/>
        </w:rPr>
        <w:br/>
        <w:t xml:space="preserve">Please </w:t>
      </w:r>
      <w:r w:rsidRPr="006B670D">
        <w:rPr>
          <w:rFonts w:eastAsia="Times New Roman" w:cstheme="majorHAnsi"/>
          <w:b/>
          <w:bCs/>
          <w:i/>
          <w:iCs/>
          <w:lang w:val="en-AU" w:eastAsia="en-AU"/>
        </w:rPr>
        <w:t>replicate the peer review questionnaire below</w:t>
      </w:r>
      <w:r w:rsidRPr="006B670D">
        <w:rPr>
          <w:rFonts w:eastAsia="Times New Roman" w:cstheme="majorHAnsi"/>
          <w:i/>
          <w:iCs/>
          <w:lang w:val="en-AU" w:eastAsia="en-AU"/>
        </w:rPr>
        <w:t xml:space="preserve"> and complete it separately for each individual in your group.</w:t>
      </w:r>
      <w:r w:rsidR="00AD0534">
        <w:rPr>
          <w:rFonts w:eastAsia="Times New Roman" w:cstheme="majorHAnsi"/>
          <w:i/>
          <w:iCs/>
          <w:lang w:val="en-AU" w:eastAsia="en-AU"/>
        </w:rPr>
        <w:t xml:space="preserve"> </w:t>
      </w:r>
      <w:bookmarkStart w:id="7" w:name="OLE_LINK21"/>
      <w:r w:rsidR="009172D0" w:rsidRPr="009172D0">
        <w:rPr>
          <w:rFonts w:eastAsia="Times New Roman" w:cstheme="majorHAnsi"/>
          <w:i/>
          <w:iCs/>
          <w:highlight w:val="yellow"/>
          <w:lang w:val="en-AU" w:eastAsia="en-AU"/>
        </w:rPr>
        <w:t>You are required to review all other members of your group individually</w:t>
      </w:r>
      <w:r w:rsidR="00AD0534" w:rsidRPr="00AD0534">
        <w:rPr>
          <w:rFonts w:eastAsia="Times New Roman" w:cstheme="majorHAnsi"/>
          <w:i/>
          <w:iCs/>
          <w:highlight w:val="yellow"/>
          <w:lang w:val="en-AU" w:eastAsia="en-AU"/>
        </w:rPr>
        <w:t>.</w:t>
      </w:r>
      <w:r w:rsidR="00AD0534">
        <w:rPr>
          <w:rFonts w:eastAsia="Times New Roman" w:cstheme="majorHAnsi"/>
          <w:i/>
          <w:iCs/>
          <w:lang w:val="en-AU" w:eastAsia="en-AU"/>
        </w:rPr>
        <w:t xml:space="preserve"> </w:t>
      </w:r>
      <w:bookmarkEnd w:id="7"/>
    </w:p>
    <w:p w14:paraId="540B5EA5" w14:textId="77777777" w:rsidR="00334109" w:rsidRPr="006B670D" w:rsidRDefault="00334109" w:rsidP="00334109">
      <w:pPr>
        <w:spacing w:after="100" w:afterAutospacing="1" w:line="240" w:lineRule="auto"/>
        <w:rPr>
          <w:rFonts w:eastAsia="Times New Roman" w:cstheme="majorHAnsi"/>
          <w:i/>
          <w:iCs/>
          <w:lang w:val="en-AU" w:eastAsia="en-AU"/>
        </w:rPr>
      </w:pPr>
      <w:r w:rsidRPr="006B670D">
        <w:rPr>
          <w:rFonts w:eastAsia="Times New Roman" w:cstheme="majorHAnsi"/>
          <w:i/>
          <w:iCs/>
          <w:lang w:val="en-AU" w:eastAsia="en-AU"/>
        </w:rPr>
        <w:t xml:space="preserve">For instance, in a team of four students, each member is expected to submit </w:t>
      </w:r>
      <w:r w:rsidRPr="006B670D">
        <w:rPr>
          <w:rFonts w:eastAsia="Times New Roman" w:cstheme="majorHAnsi"/>
          <w:b/>
          <w:bCs/>
          <w:i/>
          <w:iCs/>
          <w:lang w:val="en-AU" w:eastAsia="en-AU"/>
        </w:rPr>
        <w:t>three individual peer reviews</w:t>
      </w:r>
      <w:r w:rsidRPr="00213F0C">
        <w:rPr>
          <w:rFonts w:eastAsia="Times New Roman" w:cstheme="majorHAnsi"/>
          <w:i/>
          <w:iCs/>
          <w:lang w:val="en-AU" w:eastAsia="en-AU"/>
        </w:rPr>
        <w:t xml:space="preserve"> </w:t>
      </w:r>
      <w:r w:rsidRPr="006B670D">
        <w:rPr>
          <w:rFonts w:eastAsia="Times New Roman" w:cstheme="majorHAnsi"/>
          <w:i/>
          <w:iCs/>
          <w:lang w:val="en-AU" w:eastAsia="en-AU"/>
        </w:rPr>
        <w:t>one for each teammate.</w:t>
      </w:r>
    </w:p>
    <w:p w14:paraId="533AB535" w14:textId="77777777" w:rsidR="00334109" w:rsidRPr="006B670D" w:rsidRDefault="00334109" w:rsidP="00334109">
      <w:pPr>
        <w:spacing w:after="100" w:afterAutospacing="1" w:line="240" w:lineRule="auto"/>
        <w:rPr>
          <w:rFonts w:eastAsia="Times New Roman" w:cstheme="majorHAnsi"/>
          <w:i/>
          <w:iCs/>
          <w:lang w:val="en-AU" w:eastAsia="en-AU"/>
        </w:rPr>
      </w:pPr>
      <w:r w:rsidRPr="006B670D">
        <w:rPr>
          <w:rFonts w:eastAsia="Times New Roman" w:cstheme="majorHAnsi"/>
          <w:i/>
          <w:iCs/>
          <w:lang w:val="en-AU" w:eastAsia="en-AU"/>
        </w:rPr>
        <w:lastRenderedPageBreak/>
        <w:t xml:space="preserve">Ensure your responses are constructive, evidence-based, and </w:t>
      </w:r>
      <w:r w:rsidRPr="00213F0C">
        <w:rPr>
          <w:rFonts w:eastAsia="Times New Roman" w:cstheme="majorHAnsi"/>
          <w:i/>
          <w:iCs/>
          <w:lang w:val="en-AU" w:eastAsia="en-AU"/>
        </w:rPr>
        <w:t>respectful</w:t>
      </w:r>
      <w:r w:rsidRPr="006B670D">
        <w:rPr>
          <w:rFonts w:eastAsia="Times New Roman" w:cstheme="majorHAnsi"/>
          <w:i/>
          <w:iCs/>
          <w:lang w:val="en-AU" w:eastAsia="en-AU"/>
        </w:rPr>
        <w:t>. Your feedback should aim to support your peers' development and contribute to a fair and reflective team environment.</w:t>
      </w:r>
    </w:p>
    <w:p w14:paraId="4789D793" w14:textId="77777777" w:rsidR="00334109" w:rsidRPr="005B3EA5" w:rsidRDefault="00334109" w:rsidP="00334109">
      <w:pPr>
        <w:spacing w:before="100" w:beforeAutospacing="1" w:after="100" w:afterAutospacing="1" w:line="240" w:lineRule="auto"/>
        <w:rPr>
          <w:rFonts w:eastAsia="Times New Roman" w:cstheme="majorHAnsi"/>
          <w:lang w:val="en-AU" w:eastAsia="en-AU"/>
        </w:rPr>
      </w:pPr>
      <w:r w:rsidRPr="005B3EA5">
        <w:rPr>
          <w:rFonts w:eastAsia="Times New Roman" w:cstheme="majorHAnsi"/>
          <w:b/>
          <w:bCs/>
          <w:lang w:val="en-AU" w:eastAsia="en-AU"/>
        </w:rPr>
        <w:t>Reviewee Name:</w:t>
      </w:r>
      <w:r w:rsidRPr="005B3EA5">
        <w:rPr>
          <w:rFonts w:eastAsia="Times New Roman" w:cstheme="majorHAnsi"/>
          <w:lang w:val="en-AU" w:eastAsia="en-AU"/>
        </w:rPr>
        <w:t xml:space="preserve"> </w:t>
      </w:r>
    </w:p>
    <w:p w14:paraId="0E200024" w14:textId="77777777" w:rsidR="00334109" w:rsidRPr="005B3EA5" w:rsidRDefault="00334109" w:rsidP="00334109">
      <w:pPr>
        <w:numPr>
          <w:ilvl w:val="0"/>
          <w:numId w:val="13"/>
        </w:numPr>
        <w:spacing w:before="100" w:beforeAutospacing="1" w:after="100" w:afterAutospacing="1" w:line="360" w:lineRule="auto"/>
        <w:rPr>
          <w:rFonts w:eastAsia="Times New Roman" w:cstheme="majorHAnsi"/>
          <w:b/>
          <w:bCs/>
          <w:lang w:val="en-AU" w:eastAsia="en-AU"/>
        </w:rPr>
      </w:pPr>
      <w:r w:rsidRPr="005B3EA5">
        <w:rPr>
          <w:rFonts w:eastAsia="Times New Roman" w:cstheme="majorHAnsi"/>
          <w:b/>
          <w:bCs/>
          <w:lang w:val="en-AU" w:eastAsia="en-AU"/>
        </w:rPr>
        <w:t>What was this team member’s main role during this milestone?</w:t>
      </w:r>
      <w:r w:rsidRPr="005B3EA5">
        <w:rPr>
          <w:rFonts w:eastAsia="Times New Roman" w:cstheme="majorHAnsi"/>
          <w:b/>
          <w:bCs/>
          <w:lang w:val="en-AU" w:eastAsia="en-AU"/>
        </w:rPr>
        <w:br/>
      </w:r>
      <w:r w:rsidRPr="005B3EA5">
        <w:rPr>
          <w:rFonts w:eastAsia="Times New Roman" w:cstheme="majorHAnsi"/>
          <w:i/>
          <w:iCs/>
          <w:lang w:val="en-AU" w:eastAsia="en-AU"/>
        </w:rPr>
        <w:t>(State the key responsibility assigned to them.)</w:t>
      </w:r>
    </w:p>
    <w:p w14:paraId="0D3D5259" w14:textId="77777777" w:rsidR="00CE6E43" w:rsidRDefault="00334109" w:rsidP="00CE6E43">
      <w:pPr>
        <w:numPr>
          <w:ilvl w:val="0"/>
          <w:numId w:val="13"/>
        </w:numPr>
        <w:spacing w:after="0" w:line="360" w:lineRule="auto"/>
        <w:rPr>
          <w:rFonts w:eastAsia="Times New Roman" w:cstheme="majorHAnsi"/>
          <w:b/>
          <w:bCs/>
          <w:lang w:val="en-AU" w:eastAsia="en-AU"/>
        </w:rPr>
      </w:pPr>
      <w:r w:rsidRPr="005B3EA5">
        <w:rPr>
          <w:rFonts w:eastAsia="Times New Roman" w:cstheme="majorHAnsi"/>
          <w:b/>
          <w:bCs/>
          <w:lang w:val="en-AU" w:eastAsia="en-AU"/>
        </w:rPr>
        <w:t>What were their key contributions?</w:t>
      </w:r>
      <w:r w:rsidR="00CE6E43">
        <w:rPr>
          <w:rFonts w:eastAsia="Times New Roman" w:cstheme="majorHAnsi"/>
          <w:b/>
          <w:bCs/>
          <w:lang w:val="en-AU" w:eastAsia="en-AU"/>
        </w:rPr>
        <w:t xml:space="preserve">  </w:t>
      </w:r>
    </w:p>
    <w:p w14:paraId="7CB22178" w14:textId="4E9A3703" w:rsidR="00334109" w:rsidRPr="005B3EA5" w:rsidRDefault="00334109" w:rsidP="00CE6E43">
      <w:pPr>
        <w:spacing w:after="0" w:line="360" w:lineRule="auto"/>
        <w:ind w:left="720"/>
        <w:rPr>
          <w:rFonts w:eastAsia="Times New Roman" w:cstheme="majorHAnsi"/>
          <w:b/>
          <w:bCs/>
          <w:lang w:val="en-AU" w:eastAsia="en-AU"/>
        </w:rPr>
      </w:pPr>
      <w:r w:rsidRPr="005B3EA5">
        <w:rPr>
          <w:rFonts w:eastAsia="Times New Roman" w:cstheme="majorHAnsi"/>
          <w:i/>
          <w:iCs/>
          <w:lang w:val="en-AU" w:eastAsia="en-AU"/>
        </w:rPr>
        <w:t>(Mention both the quantity and quality of their completed work.)</w:t>
      </w:r>
    </w:p>
    <w:p w14:paraId="48F9D516" w14:textId="77777777" w:rsidR="00CE6E43" w:rsidRDefault="00334109" w:rsidP="00CE6E43">
      <w:pPr>
        <w:numPr>
          <w:ilvl w:val="0"/>
          <w:numId w:val="13"/>
        </w:numPr>
        <w:spacing w:after="0" w:line="360" w:lineRule="auto"/>
        <w:rPr>
          <w:rFonts w:eastAsia="Times New Roman" w:cstheme="majorHAnsi"/>
          <w:b/>
          <w:bCs/>
          <w:lang w:val="en-AU" w:eastAsia="en-AU"/>
        </w:rPr>
      </w:pPr>
      <w:r w:rsidRPr="005B3EA5">
        <w:rPr>
          <w:rFonts w:eastAsia="Times New Roman" w:cstheme="majorHAnsi"/>
          <w:b/>
          <w:bCs/>
          <w:lang w:val="en-AU" w:eastAsia="en-AU"/>
        </w:rPr>
        <w:t>How would you evaluate their professionalism?</w:t>
      </w:r>
      <w:r w:rsidR="00CE6E43">
        <w:rPr>
          <w:rFonts w:eastAsia="Times New Roman" w:cstheme="majorHAnsi"/>
          <w:b/>
          <w:bCs/>
          <w:lang w:val="en-AU" w:eastAsia="en-AU"/>
        </w:rPr>
        <w:t xml:space="preserve"> </w:t>
      </w:r>
    </w:p>
    <w:p w14:paraId="58BAE1DE" w14:textId="64451314" w:rsidR="00334109" w:rsidRPr="005B3EA5" w:rsidRDefault="00334109" w:rsidP="00CE6E43">
      <w:pPr>
        <w:spacing w:after="0" w:line="360" w:lineRule="auto"/>
        <w:ind w:left="720"/>
        <w:rPr>
          <w:rFonts w:eastAsia="Times New Roman" w:cstheme="majorHAnsi"/>
          <w:b/>
          <w:bCs/>
          <w:lang w:val="en-AU" w:eastAsia="en-AU"/>
        </w:rPr>
      </w:pPr>
      <w:r w:rsidRPr="005B3EA5">
        <w:rPr>
          <w:rFonts w:eastAsia="Times New Roman" w:cstheme="majorHAnsi"/>
          <w:i/>
          <w:iCs/>
          <w:lang w:val="en-AU" w:eastAsia="en-AU"/>
        </w:rPr>
        <w:t>(Consider teamwork, responsiveness, reliability, and communication</w:t>
      </w:r>
      <w:r w:rsidR="00213F0C">
        <w:rPr>
          <w:rFonts w:eastAsia="Times New Roman" w:cstheme="majorHAnsi"/>
          <w:i/>
          <w:iCs/>
          <w:lang w:val="en-AU" w:eastAsia="en-AU"/>
        </w:rPr>
        <w:t xml:space="preserve"> etc</w:t>
      </w:r>
      <w:r w:rsidRPr="005B3EA5">
        <w:rPr>
          <w:rFonts w:eastAsia="Times New Roman" w:cstheme="majorHAnsi"/>
          <w:i/>
          <w:iCs/>
          <w:lang w:val="en-AU" w:eastAsia="en-AU"/>
        </w:rPr>
        <w:t>.)</w:t>
      </w:r>
    </w:p>
    <w:p w14:paraId="1477E36F" w14:textId="77777777" w:rsidR="00334109" w:rsidRPr="005B3EA5" w:rsidRDefault="00334109" w:rsidP="00334109">
      <w:pPr>
        <w:numPr>
          <w:ilvl w:val="0"/>
          <w:numId w:val="13"/>
        </w:numPr>
        <w:spacing w:before="100" w:beforeAutospacing="1" w:after="100" w:afterAutospacing="1" w:line="360" w:lineRule="auto"/>
        <w:rPr>
          <w:rFonts w:eastAsia="Times New Roman" w:cstheme="majorHAnsi"/>
          <w:b/>
          <w:bCs/>
          <w:lang w:val="en-AU" w:eastAsia="en-AU"/>
        </w:rPr>
      </w:pPr>
      <w:r w:rsidRPr="005B3EA5">
        <w:rPr>
          <w:rFonts w:eastAsia="Times New Roman" w:cstheme="majorHAnsi"/>
          <w:b/>
          <w:bCs/>
          <w:lang w:val="en-AU" w:eastAsia="en-AU"/>
        </w:rPr>
        <w:t>What is one respectful and specific suggestion for how they could improve in the next phase?</w:t>
      </w:r>
    </w:p>
    <w:p w14:paraId="565CCE5F" w14:textId="53A66DE9" w:rsidR="00334109" w:rsidRPr="00213F0C" w:rsidRDefault="00334109" w:rsidP="00334109">
      <w:pPr>
        <w:numPr>
          <w:ilvl w:val="0"/>
          <w:numId w:val="13"/>
        </w:numPr>
        <w:spacing w:before="100" w:beforeAutospacing="1" w:after="100" w:afterAutospacing="1" w:line="360" w:lineRule="auto"/>
        <w:rPr>
          <w:rFonts w:eastAsia="Times New Roman" w:cstheme="majorHAnsi"/>
          <w:b/>
          <w:bCs/>
          <w:lang w:val="en-AU" w:eastAsia="en-AU"/>
        </w:rPr>
      </w:pPr>
      <w:r w:rsidRPr="005B3EA5">
        <w:rPr>
          <w:rFonts w:eastAsia="Times New Roman" w:cstheme="majorHAnsi"/>
          <w:b/>
          <w:bCs/>
          <w:lang w:val="en-AU" w:eastAsia="en-AU"/>
        </w:rPr>
        <w:t>On a scale of 1 to 10, how would you rate their overall contribution to the team?</w:t>
      </w:r>
      <w:r w:rsidR="00CE6E43">
        <w:rPr>
          <w:rFonts w:eastAsia="Times New Roman" w:cstheme="majorHAnsi"/>
          <w:b/>
          <w:bCs/>
          <w:lang w:val="en-AU" w:eastAsia="en-AU"/>
        </w:rPr>
        <w:t xml:space="preserve"> </w:t>
      </w:r>
      <w:r w:rsidRPr="005B3EA5">
        <w:rPr>
          <w:rFonts w:eastAsia="Times New Roman" w:cstheme="majorHAnsi"/>
          <w:i/>
          <w:iCs/>
          <w:lang w:val="en-AU" w:eastAsia="en-AU"/>
        </w:rPr>
        <w:t>(1 = minimal contribution, 10 = outstanding contribution)</w:t>
      </w:r>
    </w:p>
    <w:p w14:paraId="4F8C8BF0" w14:textId="77777777" w:rsidR="00334109" w:rsidRPr="00213F0C" w:rsidRDefault="00334109" w:rsidP="00334109">
      <w:pPr>
        <w:pStyle w:val="Heading2"/>
        <w:spacing w:before="0" w:line="240" w:lineRule="auto"/>
        <w:rPr>
          <w:rFonts w:asciiTheme="minorHAnsi" w:hAnsiTheme="minorHAnsi" w:cstheme="majorHAnsi"/>
          <w:b w:val="0"/>
          <w:bCs w:val="0"/>
          <w:i/>
          <w:iCs/>
          <w:color w:val="000000" w:themeColor="text1"/>
          <w:sz w:val="22"/>
          <w:szCs w:val="22"/>
        </w:rPr>
      </w:pPr>
      <w:r w:rsidRPr="00213F0C">
        <w:rPr>
          <w:rFonts w:asciiTheme="minorHAnsi" w:hAnsiTheme="minorHAnsi" w:cstheme="majorHAnsi"/>
          <w:b w:val="0"/>
          <w:bCs w:val="0"/>
          <w:i/>
          <w:iCs/>
          <w:color w:val="000000" w:themeColor="text1"/>
          <w:sz w:val="22"/>
          <w:szCs w:val="22"/>
        </w:rPr>
        <w:t>Note: After completing the peer review process, team members are expected to share the written feedback with each reviewee. This step ensures that all students have the opportunity to reflect on the feedback received, promoting open communication and continuous improvement within the team.</w:t>
      </w:r>
    </w:p>
    <w:p w14:paraId="4166036E" w14:textId="63582FA3" w:rsidR="00334109" w:rsidRPr="00AD0534" w:rsidRDefault="00334109" w:rsidP="00AD0534">
      <w:pPr>
        <w:pStyle w:val="Heading4"/>
      </w:pPr>
      <w:r w:rsidRPr="00AD0534">
        <w:t xml:space="preserve">Section 3 – Self -Reflection </w:t>
      </w:r>
    </w:p>
    <w:p w14:paraId="019E628A" w14:textId="77777777" w:rsidR="00334109" w:rsidRPr="00213F0C" w:rsidRDefault="00334109" w:rsidP="00334109">
      <w:pPr>
        <w:rPr>
          <w:rFonts w:cstheme="majorHAnsi"/>
          <w:lang w:val="en-AU"/>
        </w:rPr>
      </w:pPr>
      <w:r w:rsidRPr="005B3EA5">
        <w:rPr>
          <w:rFonts w:cstheme="majorHAnsi"/>
          <w:lang w:val="en-AU"/>
        </w:rPr>
        <w:t>Please reflect on your learning and team experience during this milestone.</w:t>
      </w:r>
    </w:p>
    <w:p w14:paraId="3436F7DD" w14:textId="77777777" w:rsidR="00334109" w:rsidRPr="00213F0C" w:rsidRDefault="00334109" w:rsidP="00334109">
      <w:pPr>
        <w:pStyle w:val="ListParagraph"/>
        <w:numPr>
          <w:ilvl w:val="0"/>
          <w:numId w:val="15"/>
        </w:numPr>
        <w:spacing w:line="360" w:lineRule="auto"/>
        <w:rPr>
          <w:rFonts w:cstheme="majorHAnsi"/>
          <w:lang w:val="en-AU"/>
        </w:rPr>
      </w:pPr>
      <w:r w:rsidRPr="00213F0C">
        <w:rPr>
          <w:rFonts w:cstheme="majorHAnsi"/>
          <w:lang w:val="en-AU"/>
        </w:rPr>
        <w:t xml:space="preserve"> </w:t>
      </w:r>
      <w:r w:rsidRPr="00213F0C">
        <w:rPr>
          <w:rFonts w:cstheme="majorHAnsi"/>
          <w:b/>
          <w:bCs/>
          <w:lang w:val="en-AU"/>
        </w:rPr>
        <w:t>Was the peer review process fair and helpful in identifying your contributions and role within the team?</w:t>
      </w:r>
      <w:r w:rsidRPr="00213F0C">
        <w:rPr>
          <w:rFonts w:cstheme="majorHAnsi"/>
          <w:lang w:val="en-AU"/>
        </w:rPr>
        <w:br/>
      </w:r>
      <w:r w:rsidRPr="00213F0C">
        <w:rPr>
          <w:rFonts w:cstheme="majorHAnsi"/>
          <w:i/>
          <w:iCs/>
          <w:lang w:val="en-AU"/>
        </w:rPr>
        <w:t>(Explain your experience. Was it clear, balanced, and accurate in reflecting what you did?)</w:t>
      </w:r>
    </w:p>
    <w:p w14:paraId="3BCFA7D0" w14:textId="77777777" w:rsidR="00334109" w:rsidRPr="00213F0C" w:rsidRDefault="00334109" w:rsidP="00334109">
      <w:pPr>
        <w:pStyle w:val="ListParagraph"/>
        <w:numPr>
          <w:ilvl w:val="0"/>
          <w:numId w:val="15"/>
        </w:numPr>
        <w:spacing w:line="360" w:lineRule="auto"/>
        <w:rPr>
          <w:rFonts w:cstheme="majorHAnsi"/>
          <w:lang w:val="en-AU"/>
        </w:rPr>
      </w:pPr>
      <w:r w:rsidRPr="00213F0C">
        <w:rPr>
          <w:rFonts w:cstheme="majorHAnsi"/>
          <w:b/>
          <w:bCs/>
          <w:lang w:val="en-AU"/>
        </w:rPr>
        <w:t>Did the feedback you received help you identify any areas for personal or team improvement?</w:t>
      </w:r>
      <w:r w:rsidRPr="00213F0C">
        <w:rPr>
          <w:rFonts w:cstheme="majorHAnsi"/>
          <w:lang w:val="en-AU"/>
        </w:rPr>
        <w:br/>
      </w:r>
      <w:r w:rsidRPr="00213F0C">
        <w:rPr>
          <w:rFonts w:cstheme="majorHAnsi"/>
          <w:i/>
          <w:iCs/>
          <w:lang w:val="en-AU"/>
        </w:rPr>
        <w:t>(Explain one insight or takeaway from the feedback shared by your teammates.)</w:t>
      </w:r>
    </w:p>
    <w:p w14:paraId="2865A354" w14:textId="77777777" w:rsidR="00334109" w:rsidRPr="00213F0C" w:rsidRDefault="00334109" w:rsidP="00334109">
      <w:pPr>
        <w:pStyle w:val="ListParagraph"/>
        <w:numPr>
          <w:ilvl w:val="0"/>
          <w:numId w:val="15"/>
        </w:numPr>
        <w:spacing w:line="360" w:lineRule="auto"/>
        <w:rPr>
          <w:rFonts w:cstheme="majorHAnsi"/>
          <w:lang w:val="en-AU"/>
        </w:rPr>
      </w:pPr>
      <w:r w:rsidRPr="00213F0C">
        <w:rPr>
          <w:rFonts w:cstheme="majorHAnsi"/>
          <w:b/>
          <w:bCs/>
          <w:lang w:val="en-AU"/>
        </w:rPr>
        <w:t>On a scale of 1 to 10, how useful was this peer review cycle for your learning and team development?</w:t>
      </w:r>
      <w:r w:rsidRPr="00213F0C">
        <w:rPr>
          <w:rFonts w:cstheme="majorHAnsi"/>
          <w:lang w:val="en-AU"/>
        </w:rPr>
        <w:br/>
      </w:r>
      <w:r w:rsidRPr="00213F0C">
        <w:rPr>
          <w:rFonts w:cstheme="majorHAnsi"/>
          <w:i/>
          <w:iCs/>
          <w:lang w:val="en-AU"/>
        </w:rPr>
        <w:t>(1 = Not useful at all, 10 = Extremely useful)</w:t>
      </w:r>
    </w:p>
    <w:p w14:paraId="5E3797B1" w14:textId="77777777" w:rsidR="00334109" w:rsidRPr="00213F0C" w:rsidRDefault="00334109" w:rsidP="00334109">
      <w:pPr>
        <w:pStyle w:val="ListParagraph"/>
        <w:numPr>
          <w:ilvl w:val="0"/>
          <w:numId w:val="15"/>
        </w:numPr>
        <w:spacing w:line="360" w:lineRule="auto"/>
        <w:rPr>
          <w:rFonts w:cstheme="majorHAnsi"/>
          <w:lang w:val="en-AU"/>
        </w:rPr>
      </w:pPr>
      <w:r w:rsidRPr="00213F0C">
        <w:rPr>
          <w:rFonts w:cstheme="majorHAnsi"/>
          <w:b/>
          <w:bCs/>
          <w:lang w:val="en-AU"/>
        </w:rPr>
        <w:t>How did you respond to the feedback you received from your peers?</w:t>
      </w:r>
      <w:r w:rsidRPr="00213F0C">
        <w:rPr>
          <w:rFonts w:cstheme="majorHAnsi"/>
          <w:lang w:val="en-AU"/>
        </w:rPr>
        <w:br/>
      </w:r>
      <w:r w:rsidRPr="00213F0C">
        <w:rPr>
          <w:rFonts w:cstheme="majorHAnsi"/>
          <w:i/>
          <w:iCs/>
          <w:lang w:val="en-AU"/>
        </w:rPr>
        <w:t>(Did you agree with it? Did it lead you to change anything in how you approached the project?)</w:t>
      </w:r>
    </w:p>
    <w:p w14:paraId="027DAF2E" w14:textId="77777777" w:rsidR="00334109" w:rsidRPr="00AD0534" w:rsidRDefault="00334109" w:rsidP="00AD0534">
      <w:pPr>
        <w:pStyle w:val="Heading3"/>
      </w:pPr>
      <w:r w:rsidRPr="00AD0534">
        <w:lastRenderedPageBreak/>
        <w:t>Peer Rating Summary Table</w:t>
      </w:r>
    </w:p>
    <w:p w14:paraId="6784110B" w14:textId="3D145151" w:rsidR="00213F0C" w:rsidRPr="00213F0C" w:rsidRDefault="00213F0C" w:rsidP="00213F0C">
      <w:pPr>
        <w:spacing w:line="240" w:lineRule="auto"/>
        <w:rPr>
          <w:rFonts w:cstheme="majorHAnsi"/>
          <w:i/>
          <w:iCs/>
          <w:color w:val="000000" w:themeColor="text1"/>
          <w:lang w:val="en-AU"/>
        </w:rPr>
      </w:pPr>
      <w:r w:rsidRPr="00213F0C">
        <w:rPr>
          <w:rFonts w:cstheme="majorHAnsi"/>
          <w:i/>
          <w:iCs/>
          <w:color w:val="000000" w:themeColor="text1"/>
          <w:lang w:val="en-AU"/>
        </w:rPr>
        <w:t xml:space="preserve">This table is used to consolidate peer </w:t>
      </w:r>
      <w:r w:rsidR="00F01C02">
        <w:rPr>
          <w:rFonts w:cstheme="majorHAnsi"/>
          <w:i/>
          <w:iCs/>
          <w:color w:val="000000" w:themeColor="text1"/>
          <w:lang w:val="en-AU"/>
        </w:rPr>
        <w:t>review</w:t>
      </w:r>
      <w:r w:rsidRPr="00213F0C">
        <w:rPr>
          <w:rFonts w:cstheme="majorHAnsi"/>
          <w:i/>
          <w:iCs/>
          <w:color w:val="000000" w:themeColor="text1"/>
          <w:lang w:val="en-AU"/>
        </w:rPr>
        <w:t xml:space="preserve"> scores for each team member. Upon completing all individual peer reviews, the peer rating scores should be entered into the summary table as follows:</w:t>
      </w:r>
    </w:p>
    <w:p w14:paraId="508EB839" w14:textId="77777777" w:rsidR="00213F0C" w:rsidRPr="00213F0C" w:rsidRDefault="00213F0C" w:rsidP="00213F0C">
      <w:pPr>
        <w:numPr>
          <w:ilvl w:val="0"/>
          <w:numId w:val="17"/>
        </w:numPr>
        <w:spacing w:line="240" w:lineRule="auto"/>
        <w:rPr>
          <w:rFonts w:cstheme="majorHAnsi"/>
          <w:i/>
          <w:iCs/>
          <w:color w:val="000000" w:themeColor="text1"/>
          <w:lang w:val="en-AU"/>
        </w:rPr>
      </w:pPr>
      <w:r w:rsidRPr="00213F0C">
        <w:rPr>
          <w:rFonts w:cstheme="majorHAnsi"/>
          <w:i/>
          <w:iCs/>
          <w:color w:val="000000" w:themeColor="text1"/>
          <w:lang w:val="en-AU"/>
        </w:rPr>
        <w:t xml:space="preserve">Each </w:t>
      </w:r>
      <w:r w:rsidRPr="00213F0C">
        <w:rPr>
          <w:rFonts w:cstheme="majorHAnsi"/>
          <w:b/>
          <w:bCs/>
          <w:i/>
          <w:iCs/>
          <w:color w:val="000000" w:themeColor="text1"/>
          <w:lang w:val="en-AU"/>
        </w:rPr>
        <w:t>row</w:t>
      </w:r>
      <w:r w:rsidRPr="00213F0C">
        <w:rPr>
          <w:rFonts w:cstheme="majorHAnsi"/>
          <w:i/>
          <w:iCs/>
          <w:color w:val="000000" w:themeColor="text1"/>
          <w:lang w:val="en-AU"/>
        </w:rPr>
        <w:t xml:space="preserve"> represents a student who has provided peer review scores (reviewer).</w:t>
      </w:r>
    </w:p>
    <w:p w14:paraId="0E3E4BC3" w14:textId="77777777" w:rsidR="00213F0C" w:rsidRPr="00213F0C" w:rsidRDefault="00213F0C" w:rsidP="00213F0C">
      <w:pPr>
        <w:numPr>
          <w:ilvl w:val="0"/>
          <w:numId w:val="17"/>
        </w:numPr>
        <w:spacing w:line="240" w:lineRule="auto"/>
        <w:rPr>
          <w:rFonts w:cstheme="majorHAnsi"/>
          <w:i/>
          <w:iCs/>
          <w:color w:val="000000" w:themeColor="text1"/>
          <w:lang w:val="en-AU"/>
        </w:rPr>
      </w:pPr>
      <w:r w:rsidRPr="00213F0C">
        <w:rPr>
          <w:rFonts w:cstheme="majorHAnsi"/>
          <w:i/>
          <w:iCs/>
          <w:color w:val="000000" w:themeColor="text1"/>
          <w:lang w:val="en-AU"/>
        </w:rPr>
        <w:t xml:space="preserve">Each </w:t>
      </w:r>
      <w:r w:rsidRPr="00213F0C">
        <w:rPr>
          <w:rFonts w:cstheme="majorHAnsi"/>
          <w:b/>
          <w:bCs/>
          <w:i/>
          <w:iCs/>
          <w:color w:val="000000" w:themeColor="text1"/>
          <w:lang w:val="en-AU"/>
        </w:rPr>
        <w:t>column</w:t>
      </w:r>
      <w:r w:rsidRPr="00213F0C">
        <w:rPr>
          <w:rFonts w:cstheme="majorHAnsi"/>
          <w:i/>
          <w:iCs/>
          <w:color w:val="000000" w:themeColor="text1"/>
          <w:lang w:val="en-AU"/>
        </w:rPr>
        <w:t xml:space="preserve"> represents a student who has received peer review scores (reviewee).</w:t>
      </w:r>
    </w:p>
    <w:p w14:paraId="06ED1E48" w14:textId="77777777" w:rsidR="00213F0C" w:rsidRPr="00213F0C" w:rsidRDefault="00213F0C" w:rsidP="00213F0C">
      <w:pPr>
        <w:numPr>
          <w:ilvl w:val="0"/>
          <w:numId w:val="17"/>
        </w:numPr>
        <w:spacing w:line="240" w:lineRule="auto"/>
        <w:rPr>
          <w:rFonts w:cstheme="majorHAnsi"/>
          <w:i/>
          <w:iCs/>
          <w:color w:val="000000" w:themeColor="text1"/>
          <w:lang w:val="en-AU"/>
        </w:rPr>
      </w:pPr>
      <w:r w:rsidRPr="00213F0C">
        <w:rPr>
          <w:rFonts w:cstheme="majorHAnsi"/>
          <w:i/>
          <w:iCs/>
          <w:color w:val="000000" w:themeColor="text1"/>
          <w:lang w:val="en-AU"/>
        </w:rPr>
        <w:t xml:space="preserve">A numerical score between </w:t>
      </w:r>
      <w:r w:rsidRPr="00213F0C">
        <w:rPr>
          <w:rFonts w:cstheme="majorHAnsi"/>
          <w:b/>
          <w:bCs/>
          <w:i/>
          <w:iCs/>
          <w:color w:val="000000" w:themeColor="text1"/>
          <w:lang w:val="en-AU"/>
        </w:rPr>
        <w:t>0 and 10</w:t>
      </w:r>
      <w:r w:rsidRPr="00213F0C">
        <w:rPr>
          <w:rFonts w:cstheme="majorHAnsi"/>
          <w:i/>
          <w:iCs/>
          <w:color w:val="000000" w:themeColor="text1"/>
          <w:lang w:val="en-AU"/>
        </w:rPr>
        <w:t xml:space="preserve"> should be entered to reflect the reviewer’s assessment of the reviewee’s overall contribution during the milestone.</w:t>
      </w:r>
    </w:p>
    <w:p w14:paraId="51AF6A99" w14:textId="77777777" w:rsidR="00213F0C" w:rsidRPr="00213F0C" w:rsidRDefault="00213F0C" w:rsidP="00213F0C">
      <w:pPr>
        <w:numPr>
          <w:ilvl w:val="0"/>
          <w:numId w:val="17"/>
        </w:numPr>
        <w:spacing w:line="240" w:lineRule="auto"/>
        <w:rPr>
          <w:rFonts w:cstheme="majorHAnsi"/>
          <w:i/>
          <w:iCs/>
          <w:color w:val="000000" w:themeColor="text1"/>
          <w:lang w:val="en-AU"/>
        </w:rPr>
      </w:pPr>
      <w:r w:rsidRPr="00213F0C">
        <w:rPr>
          <w:rFonts w:cstheme="majorHAnsi"/>
          <w:i/>
          <w:iCs/>
          <w:color w:val="000000" w:themeColor="text1"/>
          <w:lang w:val="en-AU"/>
        </w:rPr>
        <w:t>Self-ratings are not permitted; students must not evaluate their own performance.</w:t>
      </w:r>
    </w:p>
    <w:p w14:paraId="5199637F" w14:textId="77777777" w:rsidR="00213F0C" w:rsidRPr="00213F0C" w:rsidRDefault="00213F0C" w:rsidP="00213F0C">
      <w:pPr>
        <w:spacing w:line="240" w:lineRule="auto"/>
        <w:rPr>
          <w:rFonts w:cstheme="majorHAnsi"/>
          <w:i/>
          <w:iCs/>
          <w:color w:val="000000" w:themeColor="text1"/>
          <w:lang w:val="en-AU"/>
        </w:rPr>
      </w:pPr>
      <w:r w:rsidRPr="00213F0C">
        <w:rPr>
          <w:rFonts w:cstheme="majorHAnsi"/>
          <w:i/>
          <w:iCs/>
          <w:color w:val="000000" w:themeColor="text1"/>
          <w:lang w:val="en-AU"/>
        </w:rPr>
        <w:t>All scores entered should be consistent with the corresponding written evaluations completed in Section 2. This summary table facilitates the calculation of average peer review scores and supports further analysis by the teaching team.</w:t>
      </w:r>
    </w:p>
    <w:tbl>
      <w:tblPr>
        <w:tblStyle w:val="LightGrid"/>
        <w:tblW w:w="8620" w:type="dxa"/>
        <w:tblLook w:val="04A0" w:firstRow="1" w:lastRow="0" w:firstColumn="1" w:lastColumn="0" w:noHBand="0" w:noVBand="1"/>
      </w:tblPr>
      <w:tblGrid>
        <w:gridCol w:w="2117"/>
        <w:gridCol w:w="1383"/>
        <w:gridCol w:w="1280"/>
        <w:gridCol w:w="1280"/>
        <w:gridCol w:w="1280"/>
        <w:gridCol w:w="1280"/>
      </w:tblGrid>
      <w:tr w:rsidR="00334109" w:rsidRPr="00213F0C" w14:paraId="1B074A81" w14:textId="77777777" w:rsidTr="00213F0C">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35262FCF" w14:textId="77777777" w:rsidR="00334109" w:rsidRPr="00213F0C" w:rsidRDefault="00334109" w:rsidP="008D3B6D">
            <w:pPr>
              <w:rPr>
                <w:rFonts w:asciiTheme="minorHAnsi" w:hAnsiTheme="minorHAnsi" w:cstheme="majorHAnsi"/>
                <w:color w:val="000000" w:themeColor="text1"/>
                <w:lang w:val="en-AU"/>
              </w:rPr>
            </w:pPr>
            <w:r w:rsidRPr="008D3B6D">
              <w:rPr>
                <w:rFonts w:asciiTheme="minorHAnsi" w:hAnsiTheme="minorHAnsi" w:cstheme="majorHAnsi"/>
                <w:color w:val="000000" w:themeColor="text1"/>
                <w:sz w:val="20"/>
                <w:szCs w:val="20"/>
                <w:lang w:val="en-AU"/>
              </w:rPr>
              <w:t>Reviewer/Reviewee</w:t>
            </w:r>
          </w:p>
        </w:tc>
        <w:tc>
          <w:tcPr>
            <w:tcW w:w="1383" w:type="dxa"/>
            <w:noWrap/>
            <w:hideMark/>
          </w:tcPr>
          <w:p w14:paraId="1504E827" w14:textId="77777777" w:rsidR="00334109" w:rsidRPr="00AD0534" w:rsidRDefault="00334109" w:rsidP="008D3B6D">
            <w:pPr>
              <w:cnfStyle w:val="100000000000" w:firstRow="1" w:lastRow="0" w:firstColumn="0" w:lastColumn="0" w:oddVBand="0" w:evenVBand="0" w:oddHBand="0" w:evenHBand="0" w:firstRowFirstColumn="0" w:firstRowLastColumn="0" w:lastRowFirstColumn="0" w:lastRowLastColumn="0"/>
              <w:rPr>
                <w:rFonts w:asciiTheme="minorHAnsi" w:hAnsiTheme="minorHAnsi" w:cstheme="majorHAnsi"/>
                <w:b w:val="0"/>
                <w:bCs w:val="0"/>
                <w:color w:val="000000" w:themeColor="text1"/>
                <w:lang w:val="en-AU"/>
              </w:rPr>
            </w:pPr>
            <w:r w:rsidRPr="00AD0534">
              <w:rPr>
                <w:rFonts w:asciiTheme="minorHAnsi" w:hAnsiTheme="minorHAnsi" w:cstheme="majorHAnsi"/>
                <w:b w:val="0"/>
                <w:bCs w:val="0"/>
                <w:color w:val="000000" w:themeColor="text1"/>
                <w:lang w:val="en-AU"/>
              </w:rPr>
              <w:t>Member 1</w:t>
            </w:r>
          </w:p>
        </w:tc>
        <w:tc>
          <w:tcPr>
            <w:tcW w:w="1280" w:type="dxa"/>
            <w:noWrap/>
            <w:hideMark/>
          </w:tcPr>
          <w:p w14:paraId="784ACC5F" w14:textId="77777777" w:rsidR="00334109" w:rsidRPr="00AD0534" w:rsidRDefault="00334109" w:rsidP="008D3B6D">
            <w:pPr>
              <w:cnfStyle w:val="100000000000" w:firstRow="1" w:lastRow="0" w:firstColumn="0" w:lastColumn="0" w:oddVBand="0" w:evenVBand="0" w:oddHBand="0" w:evenHBand="0" w:firstRowFirstColumn="0" w:firstRowLastColumn="0" w:lastRowFirstColumn="0" w:lastRowLastColumn="0"/>
              <w:rPr>
                <w:rFonts w:asciiTheme="minorHAnsi" w:hAnsiTheme="minorHAnsi" w:cstheme="majorHAnsi"/>
                <w:b w:val="0"/>
                <w:bCs w:val="0"/>
                <w:color w:val="000000" w:themeColor="text1"/>
                <w:lang w:val="en-AU"/>
              </w:rPr>
            </w:pPr>
            <w:r w:rsidRPr="00AD0534">
              <w:rPr>
                <w:rFonts w:asciiTheme="minorHAnsi" w:hAnsiTheme="minorHAnsi" w:cstheme="majorHAnsi"/>
                <w:b w:val="0"/>
                <w:bCs w:val="0"/>
                <w:color w:val="000000" w:themeColor="text1"/>
                <w:lang w:val="en-AU"/>
              </w:rPr>
              <w:t>Member 2</w:t>
            </w:r>
          </w:p>
        </w:tc>
        <w:tc>
          <w:tcPr>
            <w:tcW w:w="1280" w:type="dxa"/>
            <w:noWrap/>
            <w:hideMark/>
          </w:tcPr>
          <w:p w14:paraId="688F5F28" w14:textId="77777777" w:rsidR="00334109" w:rsidRPr="00AD0534" w:rsidRDefault="00334109" w:rsidP="008D3B6D">
            <w:pPr>
              <w:cnfStyle w:val="100000000000" w:firstRow="1" w:lastRow="0" w:firstColumn="0" w:lastColumn="0" w:oddVBand="0" w:evenVBand="0" w:oddHBand="0" w:evenHBand="0" w:firstRowFirstColumn="0" w:firstRowLastColumn="0" w:lastRowFirstColumn="0" w:lastRowLastColumn="0"/>
              <w:rPr>
                <w:rFonts w:asciiTheme="minorHAnsi" w:hAnsiTheme="minorHAnsi" w:cstheme="majorHAnsi"/>
                <w:b w:val="0"/>
                <w:bCs w:val="0"/>
                <w:color w:val="000000" w:themeColor="text1"/>
                <w:lang w:val="en-AU"/>
              </w:rPr>
            </w:pPr>
            <w:r w:rsidRPr="00AD0534">
              <w:rPr>
                <w:rFonts w:asciiTheme="minorHAnsi" w:hAnsiTheme="minorHAnsi" w:cstheme="majorHAnsi"/>
                <w:b w:val="0"/>
                <w:bCs w:val="0"/>
                <w:color w:val="000000" w:themeColor="text1"/>
                <w:lang w:val="en-AU"/>
              </w:rPr>
              <w:t>Member 3</w:t>
            </w:r>
          </w:p>
        </w:tc>
        <w:tc>
          <w:tcPr>
            <w:tcW w:w="1280" w:type="dxa"/>
            <w:noWrap/>
            <w:hideMark/>
          </w:tcPr>
          <w:p w14:paraId="5F426B1B" w14:textId="77777777" w:rsidR="00334109" w:rsidRPr="00AD0534" w:rsidRDefault="00334109" w:rsidP="008D3B6D">
            <w:pPr>
              <w:cnfStyle w:val="100000000000" w:firstRow="1" w:lastRow="0" w:firstColumn="0" w:lastColumn="0" w:oddVBand="0" w:evenVBand="0" w:oddHBand="0" w:evenHBand="0" w:firstRowFirstColumn="0" w:firstRowLastColumn="0" w:lastRowFirstColumn="0" w:lastRowLastColumn="0"/>
              <w:rPr>
                <w:rFonts w:asciiTheme="minorHAnsi" w:hAnsiTheme="minorHAnsi" w:cstheme="majorHAnsi"/>
                <w:b w:val="0"/>
                <w:bCs w:val="0"/>
                <w:color w:val="000000" w:themeColor="text1"/>
                <w:lang w:val="en-AU"/>
              </w:rPr>
            </w:pPr>
            <w:r w:rsidRPr="00AD0534">
              <w:rPr>
                <w:rFonts w:asciiTheme="minorHAnsi" w:hAnsiTheme="minorHAnsi" w:cstheme="majorHAnsi"/>
                <w:b w:val="0"/>
                <w:bCs w:val="0"/>
                <w:color w:val="000000" w:themeColor="text1"/>
                <w:lang w:val="en-AU"/>
              </w:rPr>
              <w:t>Member 4</w:t>
            </w:r>
          </w:p>
        </w:tc>
        <w:tc>
          <w:tcPr>
            <w:tcW w:w="1280" w:type="dxa"/>
            <w:noWrap/>
            <w:hideMark/>
          </w:tcPr>
          <w:p w14:paraId="1213C207" w14:textId="77777777" w:rsidR="00334109" w:rsidRPr="00AD0534" w:rsidRDefault="00334109" w:rsidP="008D3B6D">
            <w:pPr>
              <w:cnfStyle w:val="100000000000" w:firstRow="1" w:lastRow="0" w:firstColumn="0" w:lastColumn="0" w:oddVBand="0" w:evenVBand="0" w:oddHBand="0" w:evenHBand="0" w:firstRowFirstColumn="0" w:firstRowLastColumn="0" w:lastRowFirstColumn="0" w:lastRowLastColumn="0"/>
              <w:rPr>
                <w:rFonts w:asciiTheme="minorHAnsi" w:hAnsiTheme="minorHAnsi" w:cstheme="majorHAnsi"/>
                <w:b w:val="0"/>
                <w:bCs w:val="0"/>
                <w:color w:val="000000" w:themeColor="text1"/>
                <w:lang w:val="en-AU"/>
              </w:rPr>
            </w:pPr>
            <w:r w:rsidRPr="00AD0534">
              <w:rPr>
                <w:rFonts w:asciiTheme="minorHAnsi" w:hAnsiTheme="minorHAnsi" w:cstheme="majorHAnsi"/>
                <w:b w:val="0"/>
                <w:bCs w:val="0"/>
                <w:color w:val="000000" w:themeColor="text1"/>
                <w:lang w:val="en-AU"/>
              </w:rPr>
              <w:t>Member 5</w:t>
            </w:r>
          </w:p>
        </w:tc>
      </w:tr>
      <w:tr w:rsidR="00334109" w:rsidRPr="00213F0C" w14:paraId="1828526B" w14:textId="77777777" w:rsidTr="00213F0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01C2070A" w14:textId="77777777" w:rsidR="00334109" w:rsidRPr="00AD0534" w:rsidRDefault="00334109" w:rsidP="008D3B6D">
            <w:pPr>
              <w:rPr>
                <w:rFonts w:asciiTheme="minorHAnsi" w:eastAsiaTheme="minorEastAsia" w:hAnsiTheme="minorHAnsi" w:cstheme="minorBidi"/>
                <w:b w:val="0"/>
                <w:bCs w:val="0"/>
                <w:lang w:val="en-AU"/>
              </w:rPr>
            </w:pPr>
            <w:r w:rsidRPr="00AD0534">
              <w:rPr>
                <w:rFonts w:asciiTheme="minorHAnsi" w:eastAsiaTheme="minorEastAsia" w:hAnsiTheme="minorHAnsi" w:cstheme="minorBidi"/>
                <w:b w:val="0"/>
                <w:bCs w:val="0"/>
                <w:lang w:val="en-AU"/>
              </w:rPr>
              <w:t>Member 1</w:t>
            </w:r>
          </w:p>
        </w:tc>
        <w:tc>
          <w:tcPr>
            <w:tcW w:w="1383" w:type="dxa"/>
            <w:noWrap/>
            <w:hideMark/>
          </w:tcPr>
          <w:p w14:paraId="0B94CBC0"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w:t>
            </w:r>
          </w:p>
        </w:tc>
        <w:tc>
          <w:tcPr>
            <w:tcW w:w="1280" w:type="dxa"/>
            <w:noWrap/>
            <w:hideMark/>
          </w:tcPr>
          <w:p w14:paraId="6659324F"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06EBDBF5"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2161F356"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45C0FFF6"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r>
      <w:tr w:rsidR="00334109" w:rsidRPr="00213F0C" w14:paraId="6237AEC0" w14:textId="77777777" w:rsidTr="00213F0C">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5DEE8260" w14:textId="77777777" w:rsidR="00334109" w:rsidRPr="00AD0534" w:rsidRDefault="00334109" w:rsidP="008D3B6D">
            <w:pPr>
              <w:rPr>
                <w:rFonts w:asciiTheme="minorHAnsi" w:eastAsiaTheme="minorEastAsia" w:hAnsiTheme="minorHAnsi" w:cstheme="minorBidi"/>
                <w:b w:val="0"/>
                <w:bCs w:val="0"/>
                <w:lang w:val="en-AU"/>
              </w:rPr>
            </w:pPr>
            <w:r w:rsidRPr="00AD0534">
              <w:rPr>
                <w:rFonts w:asciiTheme="minorHAnsi" w:eastAsiaTheme="minorEastAsia" w:hAnsiTheme="minorHAnsi" w:cstheme="minorBidi"/>
                <w:b w:val="0"/>
                <w:bCs w:val="0"/>
                <w:lang w:val="en-AU"/>
              </w:rPr>
              <w:t>Member 2</w:t>
            </w:r>
          </w:p>
        </w:tc>
        <w:tc>
          <w:tcPr>
            <w:tcW w:w="1383" w:type="dxa"/>
            <w:noWrap/>
            <w:hideMark/>
          </w:tcPr>
          <w:p w14:paraId="220C7CDC"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10</w:t>
            </w:r>
          </w:p>
        </w:tc>
        <w:tc>
          <w:tcPr>
            <w:tcW w:w="1280" w:type="dxa"/>
            <w:noWrap/>
            <w:hideMark/>
          </w:tcPr>
          <w:p w14:paraId="541ED18C"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w:t>
            </w:r>
          </w:p>
        </w:tc>
        <w:tc>
          <w:tcPr>
            <w:tcW w:w="1280" w:type="dxa"/>
            <w:noWrap/>
            <w:hideMark/>
          </w:tcPr>
          <w:p w14:paraId="3D59C898"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10</w:t>
            </w:r>
          </w:p>
        </w:tc>
        <w:tc>
          <w:tcPr>
            <w:tcW w:w="1280" w:type="dxa"/>
            <w:noWrap/>
            <w:hideMark/>
          </w:tcPr>
          <w:p w14:paraId="387135CD"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10</w:t>
            </w:r>
          </w:p>
        </w:tc>
        <w:tc>
          <w:tcPr>
            <w:tcW w:w="1280" w:type="dxa"/>
            <w:noWrap/>
            <w:hideMark/>
          </w:tcPr>
          <w:p w14:paraId="6A29D75B"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10</w:t>
            </w:r>
          </w:p>
        </w:tc>
      </w:tr>
      <w:tr w:rsidR="00334109" w:rsidRPr="00213F0C" w14:paraId="470CA2D2" w14:textId="77777777" w:rsidTr="00213F0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0D37DCC9" w14:textId="77777777" w:rsidR="00334109" w:rsidRPr="00AD0534" w:rsidRDefault="00334109" w:rsidP="008D3B6D">
            <w:pPr>
              <w:rPr>
                <w:rFonts w:asciiTheme="minorHAnsi" w:eastAsiaTheme="minorEastAsia" w:hAnsiTheme="minorHAnsi" w:cstheme="minorBidi"/>
                <w:b w:val="0"/>
                <w:bCs w:val="0"/>
                <w:lang w:val="en-AU"/>
              </w:rPr>
            </w:pPr>
            <w:r w:rsidRPr="00AD0534">
              <w:rPr>
                <w:rFonts w:asciiTheme="minorHAnsi" w:eastAsiaTheme="minorEastAsia" w:hAnsiTheme="minorHAnsi" w:cstheme="minorBidi"/>
                <w:b w:val="0"/>
                <w:bCs w:val="0"/>
                <w:lang w:val="en-AU"/>
              </w:rPr>
              <w:t>Member 3</w:t>
            </w:r>
          </w:p>
        </w:tc>
        <w:tc>
          <w:tcPr>
            <w:tcW w:w="1383" w:type="dxa"/>
            <w:noWrap/>
            <w:hideMark/>
          </w:tcPr>
          <w:p w14:paraId="331DC71D"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186C70F0"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13357305"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w:t>
            </w:r>
          </w:p>
        </w:tc>
        <w:tc>
          <w:tcPr>
            <w:tcW w:w="1280" w:type="dxa"/>
            <w:noWrap/>
            <w:hideMark/>
          </w:tcPr>
          <w:p w14:paraId="048A3367"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44E2ACD1"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r>
      <w:tr w:rsidR="00334109" w:rsidRPr="00213F0C" w14:paraId="01B4D790" w14:textId="77777777" w:rsidTr="00213F0C">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4ACF2469" w14:textId="77777777" w:rsidR="00334109" w:rsidRPr="00AD0534" w:rsidRDefault="00334109" w:rsidP="008D3B6D">
            <w:pPr>
              <w:rPr>
                <w:rFonts w:asciiTheme="minorHAnsi" w:eastAsiaTheme="minorEastAsia" w:hAnsiTheme="minorHAnsi" w:cstheme="minorBidi"/>
                <w:b w:val="0"/>
                <w:bCs w:val="0"/>
                <w:lang w:val="en-AU"/>
              </w:rPr>
            </w:pPr>
            <w:r w:rsidRPr="00AD0534">
              <w:rPr>
                <w:rFonts w:asciiTheme="minorHAnsi" w:eastAsiaTheme="minorEastAsia" w:hAnsiTheme="minorHAnsi" w:cstheme="minorBidi"/>
                <w:b w:val="0"/>
                <w:bCs w:val="0"/>
                <w:lang w:val="en-AU"/>
              </w:rPr>
              <w:t>Member 4</w:t>
            </w:r>
          </w:p>
        </w:tc>
        <w:tc>
          <w:tcPr>
            <w:tcW w:w="1383" w:type="dxa"/>
            <w:noWrap/>
            <w:hideMark/>
          </w:tcPr>
          <w:p w14:paraId="07B4ACFC"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10</w:t>
            </w:r>
          </w:p>
        </w:tc>
        <w:tc>
          <w:tcPr>
            <w:tcW w:w="1280" w:type="dxa"/>
            <w:noWrap/>
            <w:hideMark/>
          </w:tcPr>
          <w:p w14:paraId="395CF50C"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10</w:t>
            </w:r>
          </w:p>
        </w:tc>
        <w:tc>
          <w:tcPr>
            <w:tcW w:w="1280" w:type="dxa"/>
            <w:noWrap/>
            <w:hideMark/>
          </w:tcPr>
          <w:p w14:paraId="3E319B5C"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10</w:t>
            </w:r>
          </w:p>
        </w:tc>
        <w:tc>
          <w:tcPr>
            <w:tcW w:w="1280" w:type="dxa"/>
            <w:noWrap/>
            <w:hideMark/>
          </w:tcPr>
          <w:p w14:paraId="1021F5A3"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w:t>
            </w:r>
          </w:p>
        </w:tc>
        <w:tc>
          <w:tcPr>
            <w:tcW w:w="1280" w:type="dxa"/>
            <w:noWrap/>
            <w:hideMark/>
          </w:tcPr>
          <w:p w14:paraId="01D92032"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10</w:t>
            </w:r>
          </w:p>
        </w:tc>
      </w:tr>
      <w:tr w:rsidR="00334109" w:rsidRPr="00213F0C" w14:paraId="18030A2A" w14:textId="77777777" w:rsidTr="00213F0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11BE680A" w14:textId="77777777" w:rsidR="00334109" w:rsidRPr="00AD0534" w:rsidRDefault="00334109" w:rsidP="008D3B6D">
            <w:pPr>
              <w:rPr>
                <w:rFonts w:asciiTheme="minorHAnsi" w:eastAsiaTheme="minorEastAsia" w:hAnsiTheme="minorHAnsi" w:cstheme="minorBidi"/>
                <w:b w:val="0"/>
                <w:bCs w:val="0"/>
                <w:lang w:val="en-AU"/>
              </w:rPr>
            </w:pPr>
            <w:r w:rsidRPr="00AD0534">
              <w:rPr>
                <w:rFonts w:asciiTheme="minorHAnsi" w:eastAsiaTheme="minorEastAsia" w:hAnsiTheme="minorHAnsi" w:cstheme="minorBidi"/>
                <w:b w:val="0"/>
                <w:bCs w:val="0"/>
                <w:lang w:val="en-AU"/>
              </w:rPr>
              <w:t>Member 5</w:t>
            </w:r>
          </w:p>
        </w:tc>
        <w:tc>
          <w:tcPr>
            <w:tcW w:w="1383" w:type="dxa"/>
            <w:noWrap/>
            <w:hideMark/>
          </w:tcPr>
          <w:p w14:paraId="50A9FF00"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24A87E22"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6EFBAB86"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47F03754"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658770E6"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w:t>
            </w:r>
          </w:p>
        </w:tc>
      </w:tr>
      <w:tr w:rsidR="00334109" w:rsidRPr="00213F0C" w14:paraId="6D477DD7" w14:textId="77777777" w:rsidTr="00213F0C">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47A9A23B" w14:textId="77777777" w:rsidR="00334109" w:rsidRPr="00AD0534" w:rsidRDefault="00334109" w:rsidP="008D3B6D">
            <w:pPr>
              <w:rPr>
                <w:rFonts w:asciiTheme="minorHAnsi" w:eastAsiaTheme="minorEastAsia" w:hAnsiTheme="minorHAnsi" w:cstheme="minorBidi"/>
                <w:b w:val="0"/>
                <w:bCs w:val="0"/>
                <w:lang w:val="en-AU"/>
              </w:rPr>
            </w:pPr>
            <w:r w:rsidRPr="00AD0534">
              <w:rPr>
                <w:rFonts w:asciiTheme="minorHAnsi" w:eastAsiaTheme="minorEastAsia" w:hAnsiTheme="minorHAnsi" w:cstheme="minorBidi"/>
                <w:b w:val="0"/>
                <w:bCs w:val="0"/>
                <w:lang w:val="en-AU"/>
              </w:rPr>
              <w:t>Total Score</w:t>
            </w:r>
          </w:p>
        </w:tc>
        <w:tc>
          <w:tcPr>
            <w:tcW w:w="1383" w:type="dxa"/>
            <w:noWrap/>
            <w:hideMark/>
          </w:tcPr>
          <w:p w14:paraId="51C19B62"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40</w:t>
            </w:r>
          </w:p>
        </w:tc>
        <w:tc>
          <w:tcPr>
            <w:tcW w:w="1280" w:type="dxa"/>
            <w:noWrap/>
            <w:hideMark/>
          </w:tcPr>
          <w:p w14:paraId="0B72D24D"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40</w:t>
            </w:r>
          </w:p>
        </w:tc>
        <w:tc>
          <w:tcPr>
            <w:tcW w:w="1280" w:type="dxa"/>
            <w:noWrap/>
            <w:hideMark/>
          </w:tcPr>
          <w:p w14:paraId="4EFA8354"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40</w:t>
            </w:r>
          </w:p>
        </w:tc>
        <w:tc>
          <w:tcPr>
            <w:tcW w:w="1280" w:type="dxa"/>
            <w:noWrap/>
            <w:hideMark/>
          </w:tcPr>
          <w:p w14:paraId="7B8CFF8F"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40</w:t>
            </w:r>
          </w:p>
        </w:tc>
        <w:tc>
          <w:tcPr>
            <w:tcW w:w="1280" w:type="dxa"/>
            <w:noWrap/>
            <w:hideMark/>
          </w:tcPr>
          <w:p w14:paraId="6B350D2E" w14:textId="77777777" w:rsidR="00334109" w:rsidRPr="00AD0534" w:rsidRDefault="00334109" w:rsidP="008D3B6D">
            <w:pPr>
              <w:jc w:val="center"/>
              <w:cnfStyle w:val="000000010000" w:firstRow="0" w:lastRow="0" w:firstColumn="0" w:lastColumn="0" w:oddVBand="0" w:evenVBand="0" w:oddHBand="0" w:evenHBand="1" w:firstRowFirstColumn="0" w:firstRowLastColumn="0" w:lastRowFirstColumn="0" w:lastRowLastColumn="0"/>
              <w:rPr>
                <w:lang w:val="en-AU"/>
              </w:rPr>
            </w:pPr>
            <w:r w:rsidRPr="00AD0534">
              <w:rPr>
                <w:lang w:val="en-AU"/>
              </w:rPr>
              <w:t>40</w:t>
            </w:r>
          </w:p>
        </w:tc>
      </w:tr>
      <w:tr w:rsidR="00334109" w:rsidRPr="00213F0C" w14:paraId="0D17A978" w14:textId="77777777" w:rsidTr="00213F0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6AB3A31B" w14:textId="77777777" w:rsidR="00334109" w:rsidRPr="00AD0534" w:rsidRDefault="00334109" w:rsidP="008D3B6D">
            <w:pPr>
              <w:rPr>
                <w:rFonts w:asciiTheme="minorHAnsi" w:eastAsiaTheme="minorEastAsia" w:hAnsiTheme="minorHAnsi" w:cstheme="minorBidi"/>
                <w:b w:val="0"/>
                <w:bCs w:val="0"/>
                <w:lang w:val="en-AU"/>
              </w:rPr>
            </w:pPr>
            <w:r w:rsidRPr="00AD0534">
              <w:rPr>
                <w:rFonts w:asciiTheme="minorHAnsi" w:eastAsiaTheme="minorEastAsia" w:hAnsiTheme="minorHAnsi" w:cstheme="minorBidi"/>
                <w:b w:val="0"/>
                <w:bCs w:val="0"/>
                <w:lang w:val="en-AU"/>
              </w:rPr>
              <w:t>Average Score</w:t>
            </w:r>
          </w:p>
        </w:tc>
        <w:tc>
          <w:tcPr>
            <w:tcW w:w="1383" w:type="dxa"/>
            <w:noWrap/>
            <w:hideMark/>
          </w:tcPr>
          <w:p w14:paraId="08852259"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76835425"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274008E7"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5EA24A53"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c>
          <w:tcPr>
            <w:tcW w:w="1280" w:type="dxa"/>
            <w:noWrap/>
            <w:hideMark/>
          </w:tcPr>
          <w:p w14:paraId="130A4C23" w14:textId="77777777" w:rsidR="00334109" w:rsidRPr="00AD0534" w:rsidRDefault="00334109" w:rsidP="008D3B6D">
            <w:pPr>
              <w:jc w:val="center"/>
              <w:cnfStyle w:val="000000100000" w:firstRow="0" w:lastRow="0" w:firstColumn="0" w:lastColumn="0" w:oddVBand="0" w:evenVBand="0" w:oddHBand="1" w:evenHBand="0" w:firstRowFirstColumn="0" w:firstRowLastColumn="0" w:lastRowFirstColumn="0" w:lastRowLastColumn="0"/>
              <w:rPr>
                <w:lang w:val="en-AU"/>
              </w:rPr>
            </w:pPr>
            <w:r w:rsidRPr="00AD0534">
              <w:rPr>
                <w:lang w:val="en-AU"/>
              </w:rPr>
              <w:t>10</w:t>
            </w:r>
          </w:p>
        </w:tc>
      </w:tr>
    </w:tbl>
    <w:p w14:paraId="5FCD1065" w14:textId="77777777" w:rsidR="00334109" w:rsidRDefault="00334109" w:rsidP="00334109">
      <w:pPr>
        <w:spacing w:line="360" w:lineRule="auto"/>
        <w:rPr>
          <w:rFonts w:ascii="Palintino lino type" w:hAnsi="Palintino lino type" w:hint="eastAsia"/>
          <w:color w:val="000000" w:themeColor="text1"/>
        </w:rPr>
      </w:pPr>
    </w:p>
    <w:p w14:paraId="5A7A3C65" w14:textId="77777777" w:rsidR="00710D4B" w:rsidRPr="00710D4B" w:rsidRDefault="00710D4B" w:rsidP="00710D4B">
      <w:pPr>
        <w:pStyle w:val="Heading2"/>
        <w:spacing w:line="360" w:lineRule="auto"/>
        <w:rPr>
          <w:rFonts w:ascii="Palintino lino type" w:hAnsi="Palintino lino type" w:hint="eastAsia"/>
          <w:color w:val="007BB8"/>
          <w:sz w:val="22"/>
          <w:szCs w:val="22"/>
        </w:rPr>
      </w:pPr>
      <w:r w:rsidRPr="00710D4B">
        <w:rPr>
          <w:rFonts w:ascii="Palintino lino type" w:hAnsi="Palintino lino type"/>
          <w:color w:val="007BB8"/>
          <w:sz w:val="22"/>
          <w:szCs w:val="22"/>
        </w:rPr>
        <w:t>Score Adjustment Table</w:t>
      </w:r>
    </w:p>
    <w:p w14:paraId="1E6BD14D" w14:textId="77777777" w:rsidR="00710D4B" w:rsidRPr="00DF7816" w:rsidRDefault="00710D4B" w:rsidP="00710D4B">
      <w:pPr>
        <w:spacing w:line="360" w:lineRule="auto"/>
        <w:rPr>
          <w:rFonts w:ascii="Palintino lino type" w:hAnsi="Palintino lino type" w:hint="eastAsia"/>
          <w:color w:val="000000" w:themeColor="text1"/>
          <w:lang w:val="en-AU"/>
        </w:rPr>
      </w:pPr>
      <w:r w:rsidRPr="00DF7816">
        <w:rPr>
          <w:rFonts w:ascii="Palintino lino type" w:hAnsi="Palintino lino type"/>
          <w:color w:val="000000" w:themeColor="text1"/>
          <w:lang w:val="en-AU"/>
        </w:rPr>
        <w:t>Based on individual student’s average review score, the student’s mark would be adjusted based on the table below</w:t>
      </w:r>
      <w:r w:rsidRPr="00AA7A43">
        <w:rPr>
          <w:rFonts w:ascii="Palintino lino type" w:hAnsi="Palintino lino type"/>
          <w:color w:val="000000" w:themeColor="text1"/>
          <w:lang w:val="en-AU"/>
        </w:rPr>
        <w:t xml:space="preserve">. </w:t>
      </w:r>
    </w:p>
    <w:tbl>
      <w:tblPr>
        <w:tblStyle w:val="GridTable6Colourful"/>
        <w:tblW w:w="0" w:type="auto"/>
        <w:tblLook w:val="04A0" w:firstRow="1" w:lastRow="0" w:firstColumn="1" w:lastColumn="0" w:noHBand="0" w:noVBand="1"/>
      </w:tblPr>
      <w:tblGrid>
        <w:gridCol w:w="4315"/>
        <w:gridCol w:w="4315"/>
      </w:tblGrid>
      <w:tr w:rsidR="00710D4B" w:rsidRPr="00710D4B" w14:paraId="4CEB0DF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9492BF3" w14:textId="77777777" w:rsidR="00710D4B" w:rsidRPr="00710D4B" w:rsidRDefault="00710D4B">
            <w:pPr>
              <w:spacing w:line="360" w:lineRule="auto"/>
              <w:rPr>
                <w:rFonts w:ascii="Palintino lino type" w:hAnsi="Palintino lino type" w:hint="eastAsia"/>
                <w:sz w:val="18"/>
                <w:szCs w:val="18"/>
              </w:rPr>
            </w:pPr>
            <w:r w:rsidRPr="00710D4B">
              <w:rPr>
                <w:rFonts w:ascii="Palintino lino type" w:hAnsi="Palintino lino type"/>
                <w:sz w:val="18"/>
                <w:szCs w:val="18"/>
              </w:rPr>
              <w:t>% Difference from Group Avg</w:t>
            </w:r>
          </w:p>
        </w:tc>
        <w:tc>
          <w:tcPr>
            <w:tcW w:w="4320" w:type="dxa"/>
          </w:tcPr>
          <w:p w14:paraId="7727CCDC" w14:textId="77777777" w:rsidR="00710D4B" w:rsidRPr="00710D4B" w:rsidRDefault="00710D4B">
            <w:pPr>
              <w:spacing w:line="360" w:lineRule="auto"/>
              <w:cnfStyle w:val="100000000000" w:firstRow="1" w:lastRow="0" w:firstColumn="0" w:lastColumn="0" w:oddVBand="0" w:evenVBand="0" w:oddHBand="0" w:evenHBand="0" w:firstRowFirstColumn="0" w:firstRowLastColumn="0" w:lastRowFirstColumn="0" w:lastRowLastColumn="0"/>
              <w:rPr>
                <w:rFonts w:ascii="Palintino lino type" w:hAnsi="Palintino lino type" w:hint="eastAsia"/>
                <w:sz w:val="18"/>
                <w:szCs w:val="18"/>
              </w:rPr>
            </w:pPr>
            <w:r w:rsidRPr="00710D4B">
              <w:rPr>
                <w:rFonts w:ascii="Palintino lino type" w:hAnsi="Palintino lino type"/>
                <w:sz w:val="18"/>
                <w:szCs w:val="18"/>
              </w:rPr>
              <w:t>Score Adjustment</w:t>
            </w:r>
          </w:p>
        </w:tc>
      </w:tr>
      <w:tr w:rsidR="00710D4B" w:rsidRPr="00710D4B" w14:paraId="74B2597C" w14:textId="77777777" w:rsidTr="00280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0842BF9" w14:textId="77777777" w:rsidR="00710D4B" w:rsidRPr="00710D4B" w:rsidRDefault="00710D4B">
            <w:pPr>
              <w:spacing w:line="360" w:lineRule="auto"/>
              <w:rPr>
                <w:rFonts w:ascii="Palintino lino type" w:hAnsi="Palintino lino type" w:hint="eastAsia"/>
                <w:sz w:val="18"/>
                <w:szCs w:val="18"/>
              </w:rPr>
            </w:pPr>
            <w:r w:rsidRPr="00710D4B">
              <w:rPr>
                <w:rFonts w:ascii="Palintino lino type" w:hAnsi="Palintino lino type"/>
                <w:sz w:val="18"/>
                <w:szCs w:val="18"/>
              </w:rPr>
              <w:t>Over 50% above/below</w:t>
            </w:r>
          </w:p>
        </w:tc>
        <w:tc>
          <w:tcPr>
            <w:tcW w:w="4320" w:type="dxa"/>
          </w:tcPr>
          <w:p w14:paraId="1997EED6" w14:textId="77777777" w:rsidR="00710D4B" w:rsidRPr="00710D4B" w:rsidRDefault="00710D4B">
            <w:pPr>
              <w:spacing w:line="360" w:lineRule="auto"/>
              <w:cnfStyle w:val="000000100000" w:firstRow="0" w:lastRow="0" w:firstColumn="0" w:lastColumn="0" w:oddVBand="0" w:evenVBand="0" w:oddHBand="1" w:evenHBand="0" w:firstRowFirstColumn="0" w:firstRowLastColumn="0" w:lastRowFirstColumn="0" w:lastRowLastColumn="0"/>
              <w:rPr>
                <w:rFonts w:ascii="Palintino lino type" w:hAnsi="Palintino lino type" w:hint="eastAsia"/>
                <w:sz w:val="18"/>
                <w:szCs w:val="18"/>
              </w:rPr>
            </w:pPr>
            <w:r w:rsidRPr="00710D4B">
              <w:rPr>
                <w:rFonts w:ascii="Palintino lino type" w:hAnsi="Palintino lino type"/>
                <w:sz w:val="18"/>
                <w:szCs w:val="18"/>
              </w:rPr>
              <w:t>Instructor discretion</w:t>
            </w:r>
          </w:p>
        </w:tc>
      </w:tr>
      <w:tr w:rsidR="00710D4B" w:rsidRPr="00710D4B" w14:paraId="7F88756D" w14:textId="77777777">
        <w:tc>
          <w:tcPr>
            <w:cnfStyle w:val="001000000000" w:firstRow="0" w:lastRow="0" w:firstColumn="1" w:lastColumn="0" w:oddVBand="0" w:evenVBand="0" w:oddHBand="0" w:evenHBand="0" w:firstRowFirstColumn="0" w:firstRowLastColumn="0" w:lastRowFirstColumn="0" w:lastRowLastColumn="0"/>
            <w:tcW w:w="4320" w:type="dxa"/>
          </w:tcPr>
          <w:p w14:paraId="791FF0C4" w14:textId="77777777" w:rsidR="00710D4B" w:rsidRPr="00710D4B" w:rsidRDefault="00710D4B">
            <w:pPr>
              <w:spacing w:line="360" w:lineRule="auto"/>
              <w:rPr>
                <w:rFonts w:ascii="Palintino lino type" w:hAnsi="Palintino lino type" w:hint="eastAsia"/>
                <w:sz w:val="18"/>
                <w:szCs w:val="18"/>
              </w:rPr>
            </w:pPr>
            <w:r w:rsidRPr="00710D4B">
              <w:rPr>
                <w:rFonts w:ascii="Palintino lino type" w:hAnsi="Palintino lino type"/>
                <w:sz w:val="18"/>
                <w:szCs w:val="18"/>
              </w:rPr>
              <w:t>40–50% above</w:t>
            </w:r>
          </w:p>
        </w:tc>
        <w:tc>
          <w:tcPr>
            <w:tcW w:w="4320" w:type="dxa"/>
          </w:tcPr>
          <w:p w14:paraId="59647FD2" w14:textId="2D81BCC4" w:rsidR="00710D4B" w:rsidRPr="00710D4B" w:rsidRDefault="00710D4B">
            <w:pPr>
              <w:spacing w:line="360" w:lineRule="auto"/>
              <w:cnfStyle w:val="000000000000" w:firstRow="0" w:lastRow="0" w:firstColumn="0" w:lastColumn="0" w:oddVBand="0" w:evenVBand="0" w:oddHBand="0" w:evenHBand="0" w:firstRowFirstColumn="0" w:firstRowLastColumn="0" w:lastRowFirstColumn="0" w:lastRowLastColumn="0"/>
              <w:rPr>
                <w:rFonts w:ascii="Palintino lino type" w:hAnsi="Palintino lino type" w:hint="eastAsia"/>
                <w:sz w:val="18"/>
                <w:szCs w:val="18"/>
              </w:rPr>
            </w:pPr>
            <w:r w:rsidRPr="00710D4B">
              <w:rPr>
                <w:rFonts w:ascii="Palintino lino type" w:hAnsi="Palintino lino type"/>
                <w:sz w:val="18"/>
                <w:szCs w:val="18"/>
              </w:rPr>
              <w:t>+10%</w:t>
            </w:r>
          </w:p>
        </w:tc>
      </w:tr>
      <w:tr w:rsidR="00710D4B" w:rsidRPr="00710D4B" w14:paraId="12C34DCD" w14:textId="77777777" w:rsidTr="00280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10DC425" w14:textId="77777777" w:rsidR="00710D4B" w:rsidRPr="00710D4B" w:rsidRDefault="00710D4B">
            <w:pPr>
              <w:spacing w:line="360" w:lineRule="auto"/>
              <w:rPr>
                <w:rFonts w:ascii="Palintino lino type" w:hAnsi="Palintino lino type" w:hint="eastAsia"/>
                <w:sz w:val="18"/>
                <w:szCs w:val="18"/>
              </w:rPr>
            </w:pPr>
            <w:r w:rsidRPr="00710D4B">
              <w:rPr>
                <w:rFonts w:ascii="Palintino lino type" w:hAnsi="Palintino lino type"/>
                <w:sz w:val="18"/>
                <w:szCs w:val="18"/>
              </w:rPr>
              <w:t>21–40% above</w:t>
            </w:r>
          </w:p>
        </w:tc>
        <w:tc>
          <w:tcPr>
            <w:tcW w:w="4320" w:type="dxa"/>
          </w:tcPr>
          <w:p w14:paraId="782A887E" w14:textId="65338231" w:rsidR="00710D4B" w:rsidRPr="00710D4B" w:rsidRDefault="00710D4B">
            <w:pPr>
              <w:spacing w:line="360" w:lineRule="auto"/>
              <w:cnfStyle w:val="000000100000" w:firstRow="0" w:lastRow="0" w:firstColumn="0" w:lastColumn="0" w:oddVBand="0" w:evenVBand="0" w:oddHBand="1" w:evenHBand="0" w:firstRowFirstColumn="0" w:firstRowLastColumn="0" w:lastRowFirstColumn="0" w:lastRowLastColumn="0"/>
              <w:rPr>
                <w:rFonts w:ascii="Palintino lino type" w:hAnsi="Palintino lino type" w:hint="eastAsia"/>
                <w:sz w:val="18"/>
                <w:szCs w:val="18"/>
              </w:rPr>
            </w:pPr>
            <w:r w:rsidRPr="00710D4B">
              <w:rPr>
                <w:rFonts w:ascii="Palintino lino type" w:hAnsi="Palintino lino type"/>
                <w:sz w:val="18"/>
                <w:szCs w:val="18"/>
              </w:rPr>
              <w:t>+8%</w:t>
            </w:r>
          </w:p>
        </w:tc>
      </w:tr>
      <w:tr w:rsidR="00710D4B" w:rsidRPr="00710D4B" w14:paraId="7B97CB9A" w14:textId="77777777">
        <w:tc>
          <w:tcPr>
            <w:cnfStyle w:val="001000000000" w:firstRow="0" w:lastRow="0" w:firstColumn="1" w:lastColumn="0" w:oddVBand="0" w:evenVBand="0" w:oddHBand="0" w:evenHBand="0" w:firstRowFirstColumn="0" w:firstRowLastColumn="0" w:lastRowFirstColumn="0" w:lastRowLastColumn="0"/>
            <w:tcW w:w="4320" w:type="dxa"/>
          </w:tcPr>
          <w:p w14:paraId="698C670B" w14:textId="77777777" w:rsidR="00710D4B" w:rsidRPr="00710D4B" w:rsidRDefault="00710D4B">
            <w:pPr>
              <w:spacing w:line="360" w:lineRule="auto"/>
              <w:rPr>
                <w:rFonts w:ascii="Palintino lino type" w:hAnsi="Palintino lino type" w:hint="eastAsia"/>
                <w:sz w:val="18"/>
                <w:szCs w:val="18"/>
              </w:rPr>
            </w:pPr>
            <w:r w:rsidRPr="00710D4B">
              <w:rPr>
                <w:rFonts w:ascii="Palintino lino type" w:hAnsi="Palintino lino type"/>
                <w:sz w:val="18"/>
                <w:szCs w:val="18"/>
              </w:rPr>
              <w:t>11–20% above</w:t>
            </w:r>
          </w:p>
        </w:tc>
        <w:tc>
          <w:tcPr>
            <w:tcW w:w="4320" w:type="dxa"/>
          </w:tcPr>
          <w:p w14:paraId="4A5A0C54" w14:textId="77777777" w:rsidR="00710D4B" w:rsidRPr="00710D4B" w:rsidRDefault="00710D4B">
            <w:pPr>
              <w:spacing w:line="360" w:lineRule="auto"/>
              <w:cnfStyle w:val="000000000000" w:firstRow="0" w:lastRow="0" w:firstColumn="0" w:lastColumn="0" w:oddVBand="0" w:evenVBand="0" w:oddHBand="0" w:evenHBand="0" w:firstRowFirstColumn="0" w:firstRowLastColumn="0" w:lastRowFirstColumn="0" w:lastRowLastColumn="0"/>
              <w:rPr>
                <w:rFonts w:ascii="Palintino lino type" w:hAnsi="Palintino lino type" w:hint="eastAsia"/>
                <w:sz w:val="18"/>
                <w:szCs w:val="18"/>
              </w:rPr>
            </w:pPr>
            <w:r w:rsidRPr="00710D4B">
              <w:rPr>
                <w:rFonts w:ascii="Palintino lino type" w:hAnsi="Palintino lino type"/>
                <w:sz w:val="18"/>
                <w:szCs w:val="18"/>
              </w:rPr>
              <w:t>+5%</w:t>
            </w:r>
          </w:p>
        </w:tc>
      </w:tr>
      <w:tr w:rsidR="00710D4B" w:rsidRPr="00710D4B" w14:paraId="69D12F59" w14:textId="77777777" w:rsidTr="00280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96AD207" w14:textId="77777777" w:rsidR="00710D4B" w:rsidRPr="00710D4B" w:rsidRDefault="00710D4B">
            <w:pPr>
              <w:spacing w:line="360" w:lineRule="auto"/>
              <w:rPr>
                <w:rFonts w:ascii="Palintino lino type" w:hAnsi="Palintino lino type" w:hint="eastAsia"/>
                <w:sz w:val="18"/>
                <w:szCs w:val="18"/>
              </w:rPr>
            </w:pPr>
            <w:r w:rsidRPr="00710D4B">
              <w:rPr>
                <w:rFonts w:ascii="Palintino lino type" w:hAnsi="Palintino lino type"/>
                <w:sz w:val="18"/>
                <w:szCs w:val="18"/>
              </w:rPr>
              <w:t>±10%</w:t>
            </w:r>
          </w:p>
        </w:tc>
        <w:tc>
          <w:tcPr>
            <w:tcW w:w="4320" w:type="dxa"/>
          </w:tcPr>
          <w:p w14:paraId="62080C6A" w14:textId="77777777" w:rsidR="00710D4B" w:rsidRPr="00710D4B" w:rsidRDefault="00710D4B">
            <w:pPr>
              <w:spacing w:line="360" w:lineRule="auto"/>
              <w:cnfStyle w:val="000000100000" w:firstRow="0" w:lastRow="0" w:firstColumn="0" w:lastColumn="0" w:oddVBand="0" w:evenVBand="0" w:oddHBand="1" w:evenHBand="0" w:firstRowFirstColumn="0" w:firstRowLastColumn="0" w:lastRowFirstColumn="0" w:lastRowLastColumn="0"/>
              <w:rPr>
                <w:rFonts w:ascii="Palintino lino type" w:hAnsi="Palintino lino type" w:hint="eastAsia"/>
                <w:sz w:val="18"/>
                <w:szCs w:val="18"/>
              </w:rPr>
            </w:pPr>
            <w:r w:rsidRPr="00710D4B">
              <w:rPr>
                <w:rFonts w:ascii="Palintino lino type" w:hAnsi="Palintino lino type"/>
                <w:sz w:val="18"/>
                <w:szCs w:val="18"/>
              </w:rPr>
              <w:t>No change</w:t>
            </w:r>
          </w:p>
        </w:tc>
      </w:tr>
      <w:tr w:rsidR="00710D4B" w:rsidRPr="00710D4B" w14:paraId="74276B96" w14:textId="77777777">
        <w:tc>
          <w:tcPr>
            <w:cnfStyle w:val="001000000000" w:firstRow="0" w:lastRow="0" w:firstColumn="1" w:lastColumn="0" w:oddVBand="0" w:evenVBand="0" w:oddHBand="0" w:evenHBand="0" w:firstRowFirstColumn="0" w:firstRowLastColumn="0" w:lastRowFirstColumn="0" w:lastRowLastColumn="0"/>
            <w:tcW w:w="4320" w:type="dxa"/>
          </w:tcPr>
          <w:p w14:paraId="1912584E" w14:textId="77777777" w:rsidR="00710D4B" w:rsidRPr="00710D4B" w:rsidRDefault="00710D4B">
            <w:pPr>
              <w:spacing w:line="360" w:lineRule="auto"/>
              <w:rPr>
                <w:rFonts w:ascii="Palintino lino type" w:hAnsi="Palintino lino type" w:hint="eastAsia"/>
                <w:sz w:val="18"/>
                <w:szCs w:val="18"/>
              </w:rPr>
            </w:pPr>
            <w:r w:rsidRPr="00710D4B">
              <w:rPr>
                <w:rFonts w:ascii="Palintino lino type" w:hAnsi="Palintino lino type"/>
                <w:sz w:val="18"/>
                <w:szCs w:val="18"/>
              </w:rPr>
              <w:t>11–20% below</w:t>
            </w:r>
          </w:p>
        </w:tc>
        <w:tc>
          <w:tcPr>
            <w:tcW w:w="4320" w:type="dxa"/>
          </w:tcPr>
          <w:p w14:paraId="6FD25C2F" w14:textId="04168D96" w:rsidR="00710D4B" w:rsidRPr="00710D4B" w:rsidRDefault="00710D4B">
            <w:pPr>
              <w:spacing w:line="360" w:lineRule="auto"/>
              <w:cnfStyle w:val="000000000000" w:firstRow="0" w:lastRow="0" w:firstColumn="0" w:lastColumn="0" w:oddVBand="0" w:evenVBand="0" w:oddHBand="0" w:evenHBand="0" w:firstRowFirstColumn="0" w:firstRowLastColumn="0" w:lastRowFirstColumn="0" w:lastRowLastColumn="0"/>
              <w:rPr>
                <w:rFonts w:ascii="Palintino lino type" w:hAnsi="Palintino lino type" w:hint="eastAsia"/>
                <w:sz w:val="18"/>
                <w:szCs w:val="18"/>
              </w:rPr>
            </w:pPr>
            <w:r w:rsidRPr="00710D4B">
              <w:rPr>
                <w:rFonts w:ascii="Palintino lino type" w:hAnsi="Palintino lino type"/>
                <w:sz w:val="18"/>
                <w:szCs w:val="18"/>
              </w:rPr>
              <w:t>–10%</w:t>
            </w:r>
          </w:p>
        </w:tc>
      </w:tr>
      <w:tr w:rsidR="00710D4B" w:rsidRPr="00710D4B" w14:paraId="7F6F721D" w14:textId="77777777" w:rsidTr="00280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75744B7" w14:textId="77777777" w:rsidR="00710D4B" w:rsidRPr="00710D4B" w:rsidRDefault="00710D4B">
            <w:pPr>
              <w:spacing w:line="360" w:lineRule="auto"/>
              <w:rPr>
                <w:rFonts w:ascii="Palintino lino type" w:hAnsi="Palintino lino type" w:hint="eastAsia"/>
                <w:sz w:val="18"/>
                <w:szCs w:val="18"/>
              </w:rPr>
            </w:pPr>
            <w:r w:rsidRPr="00710D4B">
              <w:rPr>
                <w:rFonts w:ascii="Palintino lino type" w:hAnsi="Palintino lino type"/>
                <w:sz w:val="18"/>
                <w:szCs w:val="18"/>
              </w:rPr>
              <w:t>21–40% below</w:t>
            </w:r>
          </w:p>
        </w:tc>
        <w:tc>
          <w:tcPr>
            <w:tcW w:w="4320" w:type="dxa"/>
          </w:tcPr>
          <w:p w14:paraId="59F3F79F" w14:textId="704269AA" w:rsidR="00710D4B" w:rsidRPr="00710D4B" w:rsidRDefault="00710D4B">
            <w:pPr>
              <w:spacing w:line="360" w:lineRule="auto"/>
              <w:cnfStyle w:val="000000100000" w:firstRow="0" w:lastRow="0" w:firstColumn="0" w:lastColumn="0" w:oddVBand="0" w:evenVBand="0" w:oddHBand="1" w:evenHBand="0" w:firstRowFirstColumn="0" w:firstRowLastColumn="0" w:lastRowFirstColumn="0" w:lastRowLastColumn="0"/>
              <w:rPr>
                <w:rFonts w:ascii="Palintino lino type" w:hAnsi="Palintino lino type" w:hint="eastAsia"/>
                <w:sz w:val="18"/>
                <w:szCs w:val="18"/>
              </w:rPr>
            </w:pPr>
            <w:r w:rsidRPr="00710D4B">
              <w:rPr>
                <w:rFonts w:ascii="Palintino lino type" w:hAnsi="Palintino lino type"/>
                <w:sz w:val="18"/>
                <w:szCs w:val="18"/>
              </w:rPr>
              <w:t>–20%</w:t>
            </w:r>
          </w:p>
        </w:tc>
      </w:tr>
      <w:tr w:rsidR="00710D4B" w:rsidRPr="00710D4B" w14:paraId="6EDF404D" w14:textId="77777777">
        <w:tc>
          <w:tcPr>
            <w:cnfStyle w:val="001000000000" w:firstRow="0" w:lastRow="0" w:firstColumn="1" w:lastColumn="0" w:oddVBand="0" w:evenVBand="0" w:oddHBand="0" w:evenHBand="0" w:firstRowFirstColumn="0" w:firstRowLastColumn="0" w:lastRowFirstColumn="0" w:lastRowLastColumn="0"/>
            <w:tcW w:w="4320" w:type="dxa"/>
          </w:tcPr>
          <w:p w14:paraId="7179BD31" w14:textId="77777777" w:rsidR="00710D4B" w:rsidRPr="00710D4B" w:rsidRDefault="00710D4B">
            <w:pPr>
              <w:spacing w:line="360" w:lineRule="auto"/>
              <w:rPr>
                <w:rFonts w:ascii="Palintino lino type" w:hAnsi="Palintino lino type" w:hint="eastAsia"/>
                <w:sz w:val="18"/>
                <w:szCs w:val="18"/>
              </w:rPr>
            </w:pPr>
            <w:r w:rsidRPr="00710D4B">
              <w:rPr>
                <w:rFonts w:ascii="Palintino lino type" w:hAnsi="Palintino lino type"/>
                <w:sz w:val="18"/>
                <w:szCs w:val="18"/>
              </w:rPr>
              <w:t>40–50% below</w:t>
            </w:r>
          </w:p>
        </w:tc>
        <w:tc>
          <w:tcPr>
            <w:tcW w:w="4320" w:type="dxa"/>
          </w:tcPr>
          <w:p w14:paraId="665BE7FA" w14:textId="3EDC851C" w:rsidR="00710D4B" w:rsidRPr="00710D4B" w:rsidRDefault="00710D4B">
            <w:pPr>
              <w:spacing w:line="360" w:lineRule="auto"/>
              <w:cnfStyle w:val="000000000000" w:firstRow="0" w:lastRow="0" w:firstColumn="0" w:lastColumn="0" w:oddVBand="0" w:evenVBand="0" w:oddHBand="0" w:evenHBand="0" w:firstRowFirstColumn="0" w:firstRowLastColumn="0" w:lastRowFirstColumn="0" w:lastRowLastColumn="0"/>
              <w:rPr>
                <w:rFonts w:ascii="Palintino lino type" w:hAnsi="Palintino lino type" w:hint="eastAsia"/>
                <w:sz w:val="18"/>
                <w:szCs w:val="18"/>
              </w:rPr>
            </w:pPr>
            <w:r w:rsidRPr="00710D4B">
              <w:rPr>
                <w:rFonts w:ascii="Palintino lino type" w:hAnsi="Palintino lino type"/>
                <w:sz w:val="18"/>
                <w:szCs w:val="18"/>
              </w:rPr>
              <w:t>–30%</w:t>
            </w:r>
          </w:p>
        </w:tc>
      </w:tr>
    </w:tbl>
    <w:p w14:paraId="05B2CC0D" w14:textId="77777777" w:rsidR="00710D4B" w:rsidRPr="00AA7A43" w:rsidRDefault="00710D4B" w:rsidP="00710D4B">
      <w:pPr>
        <w:spacing w:line="360" w:lineRule="auto"/>
        <w:rPr>
          <w:rFonts w:ascii="Palintino lino type" w:hAnsi="Palintino lino type" w:hint="eastAsia"/>
          <w:color w:val="000000" w:themeColor="text1"/>
        </w:rPr>
      </w:pPr>
    </w:p>
    <w:p w14:paraId="67E91B56" w14:textId="77777777" w:rsidR="00710D4B" w:rsidRDefault="00710D4B" w:rsidP="00334109">
      <w:pPr>
        <w:spacing w:line="360" w:lineRule="auto"/>
        <w:rPr>
          <w:rFonts w:ascii="Palintino lino type" w:hAnsi="Palintino lino type" w:hint="eastAsia"/>
          <w:color w:val="000000" w:themeColor="text1"/>
        </w:rPr>
      </w:pPr>
    </w:p>
    <w:p w14:paraId="06A7ACE5" w14:textId="19CB623A" w:rsidR="00E82243" w:rsidRPr="003631B4" w:rsidRDefault="00E82243" w:rsidP="001E34F5">
      <w:pPr>
        <w:pStyle w:val="Heading1"/>
        <w:numPr>
          <w:ilvl w:val="0"/>
          <w:numId w:val="12"/>
        </w:numPr>
      </w:pPr>
      <w:r>
        <w:lastRenderedPageBreak/>
        <w:t>Requirement Analysis</w:t>
      </w:r>
    </w:p>
    <w:p w14:paraId="48902CFA" w14:textId="696C9BF3" w:rsidR="009F6D4C" w:rsidRDefault="009968A1">
      <w:pPr>
        <w:pStyle w:val="Heading2"/>
      </w:pPr>
      <w:r>
        <w:t>Functional Requirements (FR)</w:t>
      </w:r>
    </w:p>
    <w:p w14:paraId="5E1A3E92" w14:textId="77777777" w:rsidR="009F6D4C" w:rsidRDefault="009968A1">
      <w:r>
        <w:t>List and describe functional requirements demonstrated in the Milestone 1 demo video.</w:t>
      </w:r>
    </w:p>
    <w:p w14:paraId="2FDF5962" w14:textId="77777777" w:rsidR="009F6D4C" w:rsidRDefault="009968A1">
      <w:pPr>
        <w:pStyle w:val="Heading2"/>
      </w:pPr>
      <w:r>
        <w:t>Non-Functional Requirements (NFR)</w:t>
      </w:r>
    </w:p>
    <w:p w14:paraId="2674BF1F" w14:textId="77777777" w:rsidR="009F6D4C" w:rsidRDefault="009968A1">
      <w:r>
        <w:t>Provide at least one NFR for each of URPS categories.</w:t>
      </w:r>
    </w:p>
    <w:p w14:paraId="67D4DCC7" w14:textId="77777777" w:rsidR="009F6D4C" w:rsidRDefault="009968A1">
      <w:pPr>
        <w:pStyle w:val="Heading2"/>
      </w:pPr>
      <w:r>
        <w:t>Use Case Diagram</w:t>
      </w:r>
    </w:p>
    <w:p w14:paraId="6C26BA4C" w14:textId="77777777" w:rsidR="009F6D4C" w:rsidRDefault="009968A1">
      <w:r>
        <w:t>Insert use case diagram.</w:t>
      </w:r>
    </w:p>
    <w:p w14:paraId="24C5E70E" w14:textId="77777777" w:rsidR="009F6D4C" w:rsidRDefault="009968A1">
      <w:pPr>
        <w:pStyle w:val="Heading2"/>
      </w:pPr>
      <w:r>
        <w:t>Activity Diagram</w:t>
      </w:r>
    </w:p>
    <w:p w14:paraId="573DB7DC" w14:textId="77777777" w:rsidR="009F6D4C" w:rsidRDefault="009968A1">
      <w:r>
        <w:t>Insert activity diagram from Start New Game to End Game.</w:t>
      </w:r>
    </w:p>
    <w:p w14:paraId="5C65FCF4" w14:textId="4D92007C" w:rsidR="00E82243" w:rsidRDefault="00E82243" w:rsidP="001E34F5">
      <w:pPr>
        <w:pStyle w:val="Heading1"/>
        <w:numPr>
          <w:ilvl w:val="0"/>
          <w:numId w:val="12"/>
        </w:numPr>
      </w:pPr>
      <w:r>
        <w:t>Implementation</w:t>
      </w:r>
    </w:p>
    <w:p w14:paraId="354D93AC" w14:textId="5509BA52" w:rsidR="00E82243" w:rsidRDefault="00E82243" w:rsidP="00E82243">
      <w:pPr>
        <w:pStyle w:val="Heading2"/>
      </w:pPr>
      <w:r>
        <w:t xml:space="preserve">GitHub </w:t>
      </w:r>
    </w:p>
    <w:p w14:paraId="4007B7D9" w14:textId="1E1336D0" w:rsidR="00244E81" w:rsidRDefault="00E82243" w:rsidP="00E82243">
      <w:r>
        <w:t>GitHub Link:</w:t>
      </w:r>
      <w:r w:rsidR="00244E81">
        <w:t xml:space="preserve"> </w:t>
      </w:r>
      <w:hyperlink r:id="rId9" w:history="1">
        <w:r w:rsidR="00244E81" w:rsidRPr="002435D6">
          <w:rPr>
            <w:rStyle w:val="Hyperlink"/>
          </w:rPr>
          <w:t>https://github.com/Vraj5376052/OOSD</w:t>
        </w:r>
      </w:hyperlink>
    </w:p>
    <w:p w14:paraId="1B544F7A" w14:textId="77777777" w:rsidR="00E82243" w:rsidRDefault="00E82243" w:rsidP="00E82243">
      <w:r>
        <w:t>Screenshot of Commit History: (Insert image here)</w:t>
      </w:r>
    </w:p>
    <w:p w14:paraId="03BE354E" w14:textId="22AE4915" w:rsidR="00E82243" w:rsidRDefault="00E82243" w:rsidP="00E82243">
      <w:pPr>
        <w:pStyle w:val="Heading2"/>
      </w:pPr>
      <w:r>
        <w:t>GitHub Advanced</w:t>
      </w:r>
    </w:p>
    <w:p w14:paraId="1346FE4C" w14:textId="61DC5DA4" w:rsidR="00E82243" w:rsidRDefault="00E82243" w:rsidP="00E82243">
      <w:r>
        <w:t>Screenshot of Pull Requests: (Insert image here)</w:t>
      </w:r>
    </w:p>
    <w:p w14:paraId="692C8CC8" w14:textId="6E3BC4C1" w:rsidR="00E82243" w:rsidRDefault="00E82243" w:rsidP="00E82243">
      <w:r>
        <w:t>Screenshot of code review: (Insert image here)</w:t>
      </w:r>
    </w:p>
    <w:p w14:paraId="76F7D142" w14:textId="33443869" w:rsidR="00E82243" w:rsidRDefault="00E82243" w:rsidP="00E82243">
      <w:r>
        <w:t>Screenshot of tags: (Insert image here)</w:t>
      </w:r>
    </w:p>
    <w:p w14:paraId="75C36077" w14:textId="52112651" w:rsidR="009F6D4C" w:rsidRDefault="009968A1">
      <w:pPr>
        <w:pStyle w:val="Heading2"/>
      </w:pPr>
      <w:r>
        <w:t>File Structure</w:t>
      </w:r>
    </w:p>
    <w:p w14:paraId="6358A47F" w14:textId="77777777" w:rsidR="009F6D4C" w:rsidRDefault="009968A1">
      <w:r>
        <w:t>Provide screenshot of GitHub repository structure (IntelliJ with Maven).</w:t>
      </w:r>
    </w:p>
    <w:p w14:paraId="5AAB924C" w14:textId="77777777" w:rsidR="009F6D4C" w:rsidRDefault="009968A1">
      <w:pPr>
        <w:pStyle w:val="Heading2"/>
      </w:pPr>
      <w:r>
        <w:t>Coding Snippets</w:t>
      </w:r>
    </w:p>
    <w:p w14:paraId="0318589C" w14:textId="77777777" w:rsidR="009F6D4C" w:rsidRDefault="009968A1">
      <w:r>
        <w:t>Provide code snippets (with explanation) demonstrating:</w:t>
      </w:r>
    </w:p>
    <w:p w14:paraId="56CE9B79" w14:textId="0CC9447C" w:rsidR="00E82243" w:rsidRDefault="00E82243">
      <w:r>
        <w:t>• JavaFX</w:t>
      </w:r>
    </w:p>
    <w:p w14:paraId="580C1AD5" w14:textId="57E3BCCB" w:rsidR="009F6D4C" w:rsidRDefault="009968A1">
      <w:bookmarkStart w:id="8" w:name="OLE_LINK5"/>
      <w:r>
        <w:t>• Enhanced for loop</w:t>
      </w:r>
    </w:p>
    <w:bookmarkEnd w:id="8"/>
    <w:p w14:paraId="636E4621" w14:textId="77777777" w:rsidR="009F6D4C" w:rsidRDefault="009968A1">
      <w:r>
        <w:t>• Enhanced switch</w:t>
      </w:r>
    </w:p>
    <w:p w14:paraId="18854E49" w14:textId="77777777" w:rsidR="009F6D4C" w:rsidRDefault="009968A1">
      <w:r>
        <w:t>• Interface usage</w:t>
      </w:r>
    </w:p>
    <w:p w14:paraId="4D190862" w14:textId="77777777" w:rsidR="009F6D4C" w:rsidRDefault="009968A1">
      <w:r>
        <w:t>• Abstract class usage</w:t>
      </w:r>
    </w:p>
    <w:p w14:paraId="5463647A" w14:textId="77777777" w:rsidR="009F6D4C" w:rsidRDefault="009968A1">
      <w:r>
        <w:t>• Record type usage</w:t>
      </w:r>
    </w:p>
    <w:p w14:paraId="4CAB1ED5" w14:textId="5F07C9B9" w:rsidR="00F40890" w:rsidRDefault="004D33D3" w:rsidP="001E34F5">
      <w:pPr>
        <w:pStyle w:val="Heading1"/>
        <w:numPr>
          <w:ilvl w:val="0"/>
          <w:numId w:val="12"/>
        </w:numPr>
      </w:pPr>
      <w:bookmarkStart w:id="9" w:name="OLE_LINK4"/>
      <w:r>
        <w:lastRenderedPageBreak/>
        <w:t>Demonstration</w:t>
      </w:r>
    </w:p>
    <w:bookmarkEnd w:id="9"/>
    <w:p w14:paraId="5BCAA393" w14:textId="77777777" w:rsidR="00F40890" w:rsidRDefault="00F40890" w:rsidP="00F40890">
      <w:pPr>
        <w:pStyle w:val="Heading2"/>
      </w:pPr>
      <w:r>
        <w:t>Demo Video Link</w:t>
      </w:r>
    </w:p>
    <w:p w14:paraId="07F22236" w14:textId="77777777" w:rsidR="00F40890" w:rsidRDefault="00F40890" w:rsidP="00F40890">
      <w:r>
        <w:t>Provide the link to your demo video hosted on a public platform (e.g., YouTube).</w:t>
      </w:r>
    </w:p>
    <w:p w14:paraId="6F1722FE" w14:textId="77777777" w:rsidR="00F40890" w:rsidRDefault="00F40890" w:rsidP="00F40890">
      <w:r>
        <w:t>Video Link:</w:t>
      </w:r>
    </w:p>
    <w:p w14:paraId="7656BBB2" w14:textId="77777777" w:rsidR="00D9662D" w:rsidRDefault="00D9662D"/>
    <w:sectPr w:rsidR="00D9662D" w:rsidSect="00213F0C">
      <w:pgSz w:w="12240" w:h="15840"/>
      <w:pgMar w:top="1440" w:right="1800" w:bottom="1134"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Palintino lino type">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8F63F4"/>
    <w:multiLevelType w:val="hybridMultilevel"/>
    <w:tmpl w:val="366659F2"/>
    <w:lvl w:ilvl="0" w:tplc="125007E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06592D52"/>
    <w:multiLevelType w:val="multilevel"/>
    <w:tmpl w:val="C2E087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9D65DC2"/>
    <w:multiLevelType w:val="hybridMultilevel"/>
    <w:tmpl w:val="3244AC3E"/>
    <w:lvl w:ilvl="0" w:tplc="05A4BFD8">
      <w:start w:val="1"/>
      <w:numFmt w:val="decimal"/>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12" w15:restartNumberingAfterBreak="0">
    <w:nsid w:val="22E565C7"/>
    <w:multiLevelType w:val="hybridMultilevel"/>
    <w:tmpl w:val="39C0DB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245FEB"/>
    <w:multiLevelType w:val="hybridMultilevel"/>
    <w:tmpl w:val="1450C5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4746789"/>
    <w:multiLevelType w:val="multilevel"/>
    <w:tmpl w:val="898E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A39E6"/>
    <w:multiLevelType w:val="multilevel"/>
    <w:tmpl w:val="F3C4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534E2"/>
    <w:multiLevelType w:val="hybridMultilevel"/>
    <w:tmpl w:val="F6EC55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4929323">
    <w:abstractNumId w:val="8"/>
  </w:num>
  <w:num w:numId="2" w16cid:durableId="1913268563">
    <w:abstractNumId w:val="6"/>
  </w:num>
  <w:num w:numId="3" w16cid:durableId="1084451471">
    <w:abstractNumId w:val="5"/>
  </w:num>
  <w:num w:numId="4" w16cid:durableId="42951813">
    <w:abstractNumId w:val="4"/>
  </w:num>
  <w:num w:numId="5" w16cid:durableId="1577856505">
    <w:abstractNumId w:val="7"/>
  </w:num>
  <w:num w:numId="6" w16cid:durableId="2012291947">
    <w:abstractNumId w:val="3"/>
  </w:num>
  <w:num w:numId="7" w16cid:durableId="1967543225">
    <w:abstractNumId w:val="2"/>
  </w:num>
  <w:num w:numId="8" w16cid:durableId="1494373004">
    <w:abstractNumId w:val="1"/>
  </w:num>
  <w:num w:numId="9" w16cid:durableId="1850486029">
    <w:abstractNumId w:val="0"/>
  </w:num>
  <w:num w:numId="10" w16cid:durableId="350572557">
    <w:abstractNumId w:val="16"/>
  </w:num>
  <w:num w:numId="11" w16cid:durableId="902760455">
    <w:abstractNumId w:val="12"/>
  </w:num>
  <w:num w:numId="12" w16cid:durableId="773746708">
    <w:abstractNumId w:val="9"/>
  </w:num>
  <w:num w:numId="13" w16cid:durableId="1367485833">
    <w:abstractNumId w:val="13"/>
  </w:num>
  <w:num w:numId="14" w16cid:durableId="687878175">
    <w:abstractNumId w:val="10"/>
  </w:num>
  <w:num w:numId="15" w16cid:durableId="1863398773">
    <w:abstractNumId w:val="11"/>
  </w:num>
  <w:num w:numId="16" w16cid:durableId="422142115">
    <w:abstractNumId w:val="14"/>
  </w:num>
  <w:num w:numId="17" w16cid:durableId="1658239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B46"/>
    <w:rsid w:val="00034616"/>
    <w:rsid w:val="0006063C"/>
    <w:rsid w:val="000D48BF"/>
    <w:rsid w:val="00102CB3"/>
    <w:rsid w:val="0015074B"/>
    <w:rsid w:val="00193189"/>
    <w:rsid w:val="00194EC8"/>
    <w:rsid w:val="001E34F5"/>
    <w:rsid w:val="001F10F6"/>
    <w:rsid w:val="00213F0C"/>
    <w:rsid w:val="00244E81"/>
    <w:rsid w:val="00262B6F"/>
    <w:rsid w:val="00265F06"/>
    <w:rsid w:val="00280160"/>
    <w:rsid w:val="0029639D"/>
    <w:rsid w:val="00297207"/>
    <w:rsid w:val="002D5EE5"/>
    <w:rsid w:val="002E3737"/>
    <w:rsid w:val="00326F90"/>
    <w:rsid w:val="00334109"/>
    <w:rsid w:val="00354777"/>
    <w:rsid w:val="003631B4"/>
    <w:rsid w:val="00370625"/>
    <w:rsid w:val="003A0283"/>
    <w:rsid w:val="003C5156"/>
    <w:rsid w:val="003D014B"/>
    <w:rsid w:val="00431DDD"/>
    <w:rsid w:val="00493D6F"/>
    <w:rsid w:val="004D33D3"/>
    <w:rsid w:val="004E5756"/>
    <w:rsid w:val="0052635D"/>
    <w:rsid w:val="00534486"/>
    <w:rsid w:val="00567ECE"/>
    <w:rsid w:val="005754A6"/>
    <w:rsid w:val="00590370"/>
    <w:rsid w:val="005C4657"/>
    <w:rsid w:val="005E13C4"/>
    <w:rsid w:val="005E34D4"/>
    <w:rsid w:val="00611CD4"/>
    <w:rsid w:val="006E0EAE"/>
    <w:rsid w:val="00710D4B"/>
    <w:rsid w:val="00747DF3"/>
    <w:rsid w:val="007A5A39"/>
    <w:rsid w:val="007B053E"/>
    <w:rsid w:val="007D7ED8"/>
    <w:rsid w:val="007E67DA"/>
    <w:rsid w:val="00813804"/>
    <w:rsid w:val="00834E6B"/>
    <w:rsid w:val="00850135"/>
    <w:rsid w:val="008D3B6D"/>
    <w:rsid w:val="008F2341"/>
    <w:rsid w:val="008F4BD3"/>
    <w:rsid w:val="009172D0"/>
    <w:rsid w:val="00926942"/>
    <w:rsid w:val="009511BC"/>
    <w:rsid w:val="00957BC2"/>
    <w:rsid w:val="00971EBC"/>
    <w:rsid w:val="009760F1"/>
    <w:rsid w:val="009968A1"/>
    <w:rsid w:val="009F6D4C"/>
    <w:rsid w:val="00A4119E"/>
    <w:rsid w:val="00AA1D8D"/>
    <w:rsid w:val="00AD0534"/>
    <w:rsid w:val="00B34077"/>
    <w:rsid w:val="00B47730"/>
    <w:rsid w:val="00B635CB"/>
    <w:rsid w:val="00B74725"/>
    <w:rsid w:val="00BA1B2B"/>
    <w:rsid w:val="00BA4DD3"/>
    <w:rsid w:val="00BD44E1"/>
    <w:rsid w:val="00C024A2"/>
    <w:rsid w:val="00C04390"/>
    <w:rsid w:val="00C147BB"/>
    <w:rsid w:val="00C84EA0"/>
    <w:rsid w:val="00C86D63"/>
    <w:rsid w:val="00CA5B00"/>
    <w:rsid w:val="00CB0664"/>
    <w:rsid w:val="00CD2A7F"/>
    <w:rsid w:val="00CE6E43"/>
    <w:rsid w:val="00D41B7D"/>
    <w:rsid w:val="00D608F6"/>
    <w:rsid w:val="00D9662D"/>
    <w:rsid w:val="00DD2883"/>
    <w:rsid w:val="00E82243"/>
    <w:rsid w:val="00E95BB5"/>
    <w:rsid w:val="00EB414D"/>
    <w:rsid w:val="00EE3861"/>
    <w:rsid w:val="00F01C02"/>
    <w:rsid w:val="00F40890"/>
    <w:rsid w:val="00F42938"/>
    <w:rsid w:val="00F7032A"/>
    <w:rsid w:val="00F708DD"/>
    <w:rsid w:val="00FC693F"/>
    <w:rsid w:val="00FF3DFD"/>
    <w:rsid w:val="038AA4E9"/>
    <w:rsid w:val="0673EF23"/>
    <w:rsid w:val="068625FB"/>
    <w:rsid w:val="1151EB81"/>
    <w:rsid w:val="17B8B6A2"/>
    <w:rsid w:val="1D65BE2B"/>
    <w:rsid w:val="1E1FB4DE"/>
    <w:rsid w:val="24AC5F00"/>
    <w:rsid w:val="255A1885"/>
    <w:rsid w:val="322EB3C1"/>
    <w:rsid w:val="3434B130"/>
    <w:rsid w:val="35BC873A"/>
    <w:rsid w:val="378C5B2D"/>
    <w:rsid w:val="3D417BBC"/>
    <w:rsid w:val="44158A11"/>
    <w:rsid w:val="44FE3C23"/>
    <w:rsid w:val="45F8165B"/>
    <w:rsid w:val="4ED3880D"/>
    <w:rsid w:val="54EB61C8"/>
    <w:rsid w:val="557E7C85"/>
    <w:rsid w:val="567C87AC"/>
    <w:rsid w:val="58296FE8"/>
    <w:rsid w:val="61E8DD12"/>
    <w:rsid w:val="635DFB2D"/>
    <w:rsid w:val="66346680"/>
    <w:rsid w:val="66BE7DDA"/>
    <w:rsid w:val="687643E8"/>
    <w:rsid w:val="696B8EA4"/>
    <w:rsid w:val="6B2107EB"/>
    <w:rsid w:val="6CEC31D6"/>
    <w:rsid w:val="727CE172"/>
    <w:rsid w:val="75352298"/>
    <w:rsid w:val="758D35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6DBFCD"/>
  <w14:defaultImageDpi w14:val="300"/>
  <w15:docId w15:val="{08C1897B-502E-46B6-98E7-11F5F0633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6Colourful">
    <w:name w:val="Grid Table 6 Colorful"/>
    <w:basedOn w:val="TableNormal"/>
    <w:uiPriority w:val="51"/>
    <w:rsid w:val="00710D4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244E81"/>
    <w:rPr>
      <w:color w:val="0000FF" w:themeColor="hyperlink"/>
      <w:u w:val="single"/>
    </w:rPr>
  </w:style>
  <w:style w:type="character" w:styleId="UnresolvedMention">
    <w:name w:val="Unresolved Mention"/>
    <w:basedOn w:val="DefaultParagraphFont"/>
    <w:uiPriority w:val="99"/>
    <w:semiHidden/>
    <w:unhideWhenUsed/>
    <w:rsid w:val="00244E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54786">
      <w:bodyDiv w:val="1"/>
      <w:marLeft w:val="0"/>
      <w:marRight w:val="0"/>
      <w:marTop w:val="0"/>
      <w:marBottom w:val="0"/>
      <w:divBdr>
        <w:top w:val="none" w:sz="0" w:space="0" w:color="auto"/>
        <w:left w:val="none" w:sz="0" w:space="0" w:color="auto"/>
        <w:bottom w:val="none" w:sz="0" w:space="0" w:color="auto"/>
        <w:right w:val="none" w:sz="0" w:space="0" w:color="auto"/>
      </w:divBdr>
    </w:div>
    <w:div w:id="922304542">
      <w:bodyDiv w:val="1"/>
      <w:marLeft w:val="0"/>
      <w:marRight w:val="0"/>
      <w:marTop w:val="0"/>
      <w:marBottom w:val="0"/>
      <w:divBdr>
        <w:top w:val="none" w:sz="0" w:space="0" w:color="auto"/>
        <w:left w:val="none" w:sz="0" w:space="0" w:color="auto"/>
        <w:bottom w:val="none" w:sz="0" w:space="0" w:color="auto"/>
        <w:right w:val="none" w:sz="0" w:space="0" w:color="auto"/>
      </w:divBdr>
    </w:div>
    <w:div w:id="1839347041">
      <w:bodyDiv w:val="1"/>
      <w:marLeft w:val="0"/>
      <w:marRight w:val="0"/>
      <w:marTop w:val="0"/>
      <w:marBottom w:val="0"/>
      <w:divBdr>
        <w:top w:val="none" w:sz="0" w:space="0" w:color="auto"/>
        <w:left w:val="none" w:sz="0" w:space="0" w:color="auto"/>
        <w:bottom w:val="none" w:sz="0" w:space="0" w:color="auto"/>
        <w:right w:val="none" w:sz="0" w:space="0" w:color="auto"/>
      </w:divBdr>
    </w:div>
    <w:div w:id="18537632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github.com/Vraj5376052/OO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f9b473b-91bb-4d9c-9684-671ec8c1f3ce">
      <Terms xmlns="http://schemas.microsoft.com/office/infopath/2007/PartnerControls"/>
    </lcf76f155ced4ddcb4097134ff3c332f>
    <TaxCatchAll xmlns="c3b83cc7-babd-4f96-8313-97a6bd93fba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5DF83431C14B942825B0D33071DC254" ma:contentTypeVersion="18" ma:contentTypeDescription="Create a new document." ma:contentTypeScope="" ma:versionID="7d8f93612ac31462740f13e237e5cb83">
  <xsd:schema xmlns:xsd="http://www.w3.org/2001/XMLSchema" xmlns:xs="http://www.w3.org/2001/XMLSchema" xmlns:p="http://schemas.microsoft.com/office/2006/metadata/properties" xmlns:ns2="6f9b473b-91bb-4d9c-9684-671ec8c1f3ce" xmlns:ns3="c3b83cc7-babd-4f96-8313-97a6bd93fbab" targetNamespace="http://schemas.microsoft.com/office/2006/metadata/properties" ma:root="true" ma:fieldsID="51d075c62b2405d5aaefe377096b94e9" ns2:_="" ns3:_="">
    <xsd:import namespace="6f9b473b-91bb-4d9c-9684-671ec8c1f3ce"/>
    <xsd:import namespace="c3b83cc7-babd-4f96-8313-97a6bd93fb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b473b-91bb-4d9c-9684-671ec8c1f3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description="" ma:hidden="true" ma:indexed="true" ma:internalName="MediaServiceDateTaken" ma:readOnly="true">
      <xsd:simpleType>
        <xsd:restriction base="dms:Text"/>
      </xsd:simple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b83cc7-babd-4f96-8313-97a6bd93fb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123a63f-2f9b-43e4-aff2-d90443f018a7}" ma:internalName="TaxCatchAll" ma:showField="CatchAllData" ma:web="c3b83cc7-babd-4f96-8313-97a6bd93fb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FEBDFB74-85E9-4FF2-A712-D667A1062587}">
  <ds:schemaRefs>
    <ds:schemaRef ds:uri="http://schemas.microsoft.com/sharepoint/v3/contenttype/forms"/>
  </ds:schemaRefs>
</ds:datastoreItem>
</file>

<file path=customXml/itemProps3.xml><?xml version="1.0" encoding="utf-8"?>
<ds:datastoreItem xmlns:ds="http://schemas.openxmlformats.org/officeDocument/2006/customXml" ds:itemID="{033ECC8F-E9F1-4B2B-8831-77315C258065}">
  <ds:schemaRefs>
    <ds:schemaRef ds:uri="http://schemas.microsoft.com/office/2006/metadata/properties"/>
    <ds:schemaRef ds:uri="http://schemas.microsoft.com/office/infopath/2007/PartnerControls"/>
    <ds:schemaRef ds:uri="6f9b473b-91bb-4d9c-9684-671ec8c1f3ce"/>
    <ds:schemaRef ds:uri="c3b83cc7-babd-4f96-8313-97a6bd93fbab"/>
  </ds:schemaRefs>
</ds:datastoreItem>
</file>

<file path=customXml/itemProps4.xml><?xml version="1.0" encoding="utf-8"?>
<ds:datastoreItem xmlns:ds="http://schemas.openxmlformats.org/officeDocument/2006/customXml" ds:itemID="{94160C85-F4C5-4EEE-9497-3DE42FAA0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9b473b-91bb-4d9c-9684-671ec8c1f3ce"/>
    <ds:schemaRef ds:uri="c3b83cc7-babd-4f96-8313-97a6bd93f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0507654c-1543-47e1-81c5-300c2627be14}"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7704</CharactersWithSpaces>
  <SharedDoc>false</SharedDoc>
  <HyperlinkBase/>
  <HLinks>
    <vt:vector size="6" baseType="variant">
      <vt:variant>
        <vt:i4>7798816</vt:i4>
      </vt:variant>
      <vt:variant>
        <vt:i4>0</vt:i4>
      </vt:variant>
      <vt:variant>
        <vt:i4>0</vt:i4>
      </vt:variant>
      <vt:variant>
        <vt:i4>5</vt:i4>
      </vt:variant>
      <vt:variant>
        <vt:lpwstr>https://github.com/Vraj5376052/OOSD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Tom Davis</cp:lastModifiedBy>
  <cp:revision>2</cp:revision>
  <dcterms:created xsi:type="dcterms:W3CDTF">2025-07-25T01:21:00Z</dcterms:created>
  <dcterms:modified xsi:type="dcterms:W3CDTF">2025-07-25T01:21:00Z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0x01010005DF83431C14B942825B0D33071DC254</vt:lpwstr>
  </property>
  <property fmtid="{D5CDD505-2E9C-101B-9397-08002B2CF9AE}" pid="3" name="GrammarlyDocumentId">
    <vt:lpwstr>2ac439b1-cec5-4ec4-a629-d3df27a200ac</vt:lpwstr>
  </property>
</Properties>
</file>